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2C274" w14:textId="77777777" w:rsidR="00DA38D1" w:rsidRDefault="00000000">
      <w:pPr>
        <w:pStyle w:val="1"/>
        <w:rPr>
          <w:rFonts w:eastAsia="宋体"/>
          <w:lang w:eastAsia="zh-CN"/>
        </w:rPr>
      </w:pPr>
      <w:r>
        <w:rPr>
          <w:lang w:eastAsia="zh-CN"/>
        </w:rPr>
        <w:t>数据库表结构文档</w:t>
      </w:r>
    </w:p>
    <w:tbl>
      <w:tblPr>
        <w:tblW w:w="0" w:type="auto"/>
        <w:tblInd w:w="108" w:type="dxa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2070"/>
        <w:gridCol w:w="1606"/>
        <w:gridCol w:w="2845"/>
        <w:gridCol w:w="2227"/>
      </w:tblGrid>
      <w:tr w:rsidR="00650620" w:rsidRPr="00650620" w14:paraId="5B27C2C0" w14:textId="77777777" w:rsidTr="006041FF">
        <w:tc>
          <w:tcPr>
            <w:tcW w:w="207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hideMark/>
          </w:tcPr>
          <w:p w14:paraId="199C555C" w14:textId="77777777" w:rsidR="00650620" w:rsidRPr="00650620" w:rsidRDefault="00650620" w:rsidP="00650620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650620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606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hideMark/>
          </w:tcPr>
          <w:p w14:paraId="1D836A57" w14:textId="77777777" w:rsidR="00650620" w:rsidRPr="00650620" w:rsidRDefault="00650620" w:rsidP="00650620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650620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eastAsia="zh-CN"/>
              </w:rPr>
              <w:t>字段类型</w:t>
            </w:r>
          </w:p>
        </w:tc>
        <w:tc>
          <w:tcPr>
            <w:tcW w:w="2845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hideMark/>
          </w:tcPr>
          <w:p w14:paraId="55933CC2" w14:textId="77777777" w:rsidR="00650620" w:rsidRPr="00650620" w:rsidRDefault="00650620" w:rsidP="00650620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650620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eastAsia="zh-CN"/>
              </w:rPr>
              <w:t>字段描述</w:t>
            </w:r>
          </w:p>
        </w:tc>
        <w:tc>
          <w:tcPr>
            <w:tcW w:w="222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hideMark/>
          </w:tcPr>
          <w:p w14:paraId="0C8EBE50" w14:textId="77777777" w:rsidR="00650620" w:rsidRPr="00650620" w:rsidRDefault="00650620" w:rsidP="00650620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650620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eastAsia="zh-CN"/>
              </w:rPr>
              <w:t>字段约束</w:t>
            </w:r>
          </w:p>
        </w:tc>
      </w:tr>
      <w:tr w:rsidR="00650620" w:rsidRPr="00650620" w14:paraId="2015E484" w14:textId="77777777" w:rsidTr="006041FF">
        <w:tc>
          <w:tcPr>
            <w:tcW w:w="2070" w:type="dxa"/>
            <w:tcBorders>
              <w:top w:val="single" w:sz="8" w:space="0" w:color="auto"/>
              <w:left w:val="nil"/>
              <w:bottom w:val="nil"/>
              <w:right w:val="nil"/>
            </w:tcBorders>
            <w:hideMark/>
          </w:tcPr>
          <w:p w14:paraId="1F6728BA" w14:textId="77777777" w:rsidR="00650620" w:rsidRPr="00650620" w:rsidRDefault="00650620" w:rsidP="00650620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proofErr w:type="spellStart"/>
            <w:r w:rsidRPr="0065062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Source_id</w:t>
            </w:r>
            <w:proofErr w:type="spellEnd"/>
          </w:p>
        </w:tc>
        <w:tc>
          <w:tcPr>
            <w:tcW w:w="1606" w:type="dxa"/>
            <w:tcBorders>
              <w:top w:val="single" w:sz="8" w:space="0" w:color="auto"/>
              <w:left w:val="nil"/>
              <w:bottom w:val="nil"/>
              <w:right w:val="nil"/>
            </w:tcBorders>
            <w:hideMark/>
          </w:tcPr>
          <w:p w14:paraId="53922D67" w14:textId="77777777" w:rsidR="00650620" w:rsidRPr="00650620" w:rsidRDefault="00650620" w:rsidP="00650620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proofErr w:type="gramStart"/>
            <w:r w:rsidRPr="0065062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int(</w:t>
            </w:r>
            <w:proofErr w:type="gramEnd"/>
            <w:r w:rsidRPr="0065062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11)</w:t>
            </w:r>
          </w:p>
        </w:tc>
        <w:tc>
          <w:tcPr>
            <w:tcW w:w="2845" w:type="dxa"/>
            <w:tcBorders>
              <w:top w:val="single" w:sz="8" w:space="0" w:color="auto"/>
              <w:left w:val="nil"/>
              <w:bottom w:val="nil"/>
              <w:right w:val="nil"/>
            </w:tcBorders>
            <w:hideMark/>
          </w:tcPr>
          <w:p w14:paraId="29E4AD59" w14:textId="77777777" w:rsidR="00650620" w:rsidRPr="00650620" w:rsidRDefault="00650620" w:rsidP="00650620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65062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source</w:t>
            </w:r>
            <w:r w:rsidRPr="00650620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eastAsia="zh-CN"/>
              </w:rPr>
              <w:t>的主键</w:t>
            </w:r>
          </w:p>
        </w:tc>
        <w:tc>
          <w:tcPr>
            <w:tcW w:w="2227" w:type="dxa"/>
            <w:tcBorders>
              <w:top w:val="single" w:sz="8" w:space="0" w:color="auto"/>
              <w:left w:val="nil"/>
              <w:bottom w:val="nil"/>
              <w:right w:val="nil"/>
            </w:tcBorders>
            <w:hideMark/>
          </w:tcPr>
          <w:p w14:paraId="44DAFC82" w14:textId="77777777" w:rsidR="00650620" w:rsidRPr="00650620" w:rsidRDefault="00650620" w:rsidP="00650620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650620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eastAsia="zh-CN"/>
              </w:rPr>
              <w:t>主键、非空</w:t>
            </w:r>
          </w:p>
        </w:tc>
      </w:tr>
      <w:tr w:rsidR="00650620" w:rsidRPr="00650620" w14:paraId="73464BBC" w14:textId="77777777" w:rsidTr="006041FF"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2EC54E7" w14:textId="77777777" w:rsidR="00650620" w:rsidRPr="00650620" w:rsidRDefault="00650620" w:rsidP="00650620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proofErr w:type="spellStart"/>
            <w:r w:rsidRPr="0065062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song_result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81D731" w14:textId="77777777" w:rsidR="00650620" w:rsidRPr="00650620" w:rsidRDefault="00650620" w:rsidP="00650620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proofErr w:type="gramStart"/>
            <w:r w:rsidRPr="0065062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varchar(</w:t>
            </w:r>
            <w:proofErr w:type="gramEnd"/>
            <w:r w:rsidRPr="0065062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255)</w:t>
            </w: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295242" w14:textId="77777777" w:rsidR="00650620" w:rsidRPr="00650620" w:rsidRDefault="00650620" w:rsidP="00650620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65062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query</w:t>
            </w:r>
            <w:r w:rsidRPr="00650620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eastAsia="zh-CN"/>
              </w:rPr>
              <w:t>返回结果的歌名</w:t>
            </w:r>
          </w:p>
        </w:tc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45AE8E" w14:textId="77777777" w:rsidR="00650620" w:rsidRPr="00650620" w:rsidRDefault="00650620" w:rsidP="00650620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650620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eastAsia="zh-CN"/>
              </w:rPr>
              <w:t>非空</w:t>
            </w:r>
          </w:p>
        </w:tc>
      </w:tr>
      <w:tr w:rsidR="00650620" w:rsidRPr="00650620" w14:paraId="2D5615AE" w14:textId="77777777" w:rsidTr="006041FF"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AD45671" w14:textId="77777777" w:rsidR="00650620" w:rsidRPr="00650620" w:rsidRDefault="00650620" w:rsidP="00650620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proofErr w:type="spellStart"/>
            <w:r w:rsidRPr="0065062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match_time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0523A9" w14:textId="77777777" w:rsidR="00650620" w:rsidRPr="00650620" w:rsidRDefault="00650620" w:rsidP="00650620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proofErr w:type="gramStart"/>
            <w:r w:rsidRPr="0065062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int(</w:t>
            </w:r>
            <w:proofErr w:type="gramEnd"/>
            <w:r w:rsidRPr="0065062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11)</w:t>
            </w: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35F8EA" w14:textId="77777777" w:rsidR="00650620" w:rsidRPr="00650620" w:rsidRDefault="00650620" w:rsidP="00650620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650620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eastAsia="zh-CN"/>
              </w:rPr>
              <w:t>匹配上的时间（秒数）</w:t>
            </w:r>
          </w:p>
        </w:tc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9AFFDA" w14:textId="77777777" w:rsidR="00650620" w:rsidRPr="00650620" w:rsidRDefault="00650620" w:rsidP="00650620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650620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eastAsia="zh-CN"/>
              </w:rPr>
              <w:t>非空</w:t>
            </w:r>
          </w:p>
        </w:tc>
      </w:tr>
      <w:tr w:rsidR="00650620" w:rsidRPr="00650620" w14:paraId="50C59942" w14:textId="77777777" w:rsidTr="006041FF"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8A72A0" w14:textId="77777777" w:rsidR="00650620" w:rsidRPr="00650620" w:rsidRDefault="00650620" w:rsidP="00650620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65062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ranking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5C49BB" w14:textId="77777777" w:rsidR="00650620" w:rsidRPr="00650620" w:rsidRDefault="00650620" w:rsidP="00650620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proofErr w:type="gramStart"/>
            <w:r w:rsidRPr="0065062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int(</w:t>
            </w:r>
            <w:proofErr w:type="gramEnd"/>
            <w:r w:rsidRPr="0065062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11)</w:t>
            </w: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854A19" w14:textId="77777777" w:rsidR="00650620" w:rsidRPr="00650620" w:rsidRDefault="00650620" w:rsidP="00650620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650620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eastAsia="zh-CN"/>
              </w:rPr>
              <w:t>排名</w:t>
            </w:r>
          </w:p>
        </w:tc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787FA4" w14:textId="77777777" w:rsidR="00650620" w:rsidRPr="00650620" w:rsidRDefault="00650620" w:rsidP="00650620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650620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eastAsia="zh-CN"/>
              </w:rPr>
              <w:t>非空</w:t>
            </w:r>
          </w:p>
        </w:tc>
      </w:tr>
      <w:tr w:rsidR="006041FF" w:rsidRPr="00650620" w14:paraId="29D20713" w14:textId="77777777" w:rsidTr="006041FF">
        <w:tc>
          <w:tcPr>
            <w:tcW w:w="207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ED6D75B" w14:textId="77777777" w:rsidR="006041FF" w:rsidRPr="00650620" w:rsidRDefault="006041FF" w:rsidP="00650620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3109CB2" w14:textId="77777777" w:rsidR="006041FF" w:rsidRPr="00650620" w:rsidRDefault="006041FF" w:rsidP="00650620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F581BF3" w14:textId="77777777" w:rsidR="006041FF" w:rsidRPr="00650620" w:rsidRDefault="006041FF" w:rsidP="00650620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2351776" w14:textId="77777777" w:rsidR="006041FF" w:rsidRPr="00650620" w:rsidRDefault="006041FF" w:rsidP="00650620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eastAsia="zh-CN"/>
              </w:rPr>
            </w:pPr>
          </w:p>
        </w:tc>
      </w:tr>
      <w:tr w:rsidR="006041FF" w:rsidRPr="006041FF" w14:paraId="4816E68D" w14:textId="77777777" w:rsidTr="006041FF">
        <w:tc>
          <w:tcPr>
            <w:tcW w:w="207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3063652D" w14:textId="77777777" w:rsidR="006041FF" w:rsidRPr="006041FF" w:rsidRDefault="006041FF" w:rsidP="006041FF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bookmarkStart w:id="0" w:name="_Hlk197541465"/>
            <w:r w:rsidRPr="006041FF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60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702D4237" w14:textId="77777777" w:rsidR="006041FF" w:rsidRPr="006041FF" w:rsidRDefault="006041FF" w:rsidP="006041FF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6041FF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字段类型</w:t>
            </w:r>
          </w:p>
        </w:tc>
        <w:tc>
          <w:tcPr>
            <w:tcW w:w="2845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13523424" w14:textId="77777777" w:rsidR="006041FF" w:rsidRPr="006041FF" w:rsidRDefault="006041FF" w:rsidP="006041FF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6041FF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字段描述</w:t>
            </w:r>
          </w:p>
        </w:tc>
        <w:tc>
          <w:tcPr>
            <w:tcW w:w="222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53A6FBCE" w14:textId="77777777" w:rsidR="006041FF" w:rsidRPr="006041FF" w:rsidRDefault="006041FF" w:rsidP="006041FF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6041FF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字段约束</w:t>
            </w:r>
          </w:p>
        </w:tc>
      </w:tr>
      <w:tr w:rsidR="006041FF" w:rsidRPr="006041FF" w14:paraId="134B9093" w14:textId="77777777" w:rsidTr="006041FF">
        <w:tc>
          <w:tcPr>
            <w:tcW w:w="20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978B76" w14:textId="77777777" w:rsidR="006041FF" w:rsidRPr="006041FF" w:rsidRDefault="006041FF" w:rsidP="006041FF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6041FF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CDF859" w14:textId="77777777" w:rsidR="006041FF" w:rsidRPr="006041FF" w:rsidRDefault="006041FF" w:rsidP="006041FF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6041FF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28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BD36F1" w14:textId="77777777" w:rsidR="006041FF" w:rsidRPr="006041FF" w:rsidRDefault="006041FF" w:rsidP="006041FF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6041FF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管理员唯一编号</w:t>
            </w:r>
          </w:p>
        </w:tc>
        <w:tc>
          <w:tcPr>
            <w:tcW w:w="2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F16F66" w14:textId="77777777" w:rsidR="006041FF" w:rsidRPr="006041FF" w:rsidRDefault="006041FF" w:rsidP="006041FF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6041FF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非空、自增、主键</w:t>
            </w:r>
          </w:p>
        </w:tc>
      </w:tr>
      <w:tr w:rsidR="006041FF" w:rsidRPr="006041FF" w14:paraId="0C8C76DB" w14:textId="77777777" w:rsidTr="006041FF"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54F60CD3" w14:textId="77777777" w:rsidR="006041FF" w:rsidRPr="006041FF" w:rsidRDefault="006041FF" w:rsidP="006041FF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6041FF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username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</w:tcPr>
          <w:p w14:paraId="7E56E80B" w14:textId="77777777" w:rsidR="006041FF" w:rsidRPr="006041FF" w:rsidRDefault="006041FF" w:rsidP="006041FF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proofErr w:type="gramStart"/>
            <w:r w:rsidRPr="006041FF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varchar(</w:t>
            </w:r>
            <w:proofErr w:type="gramEnd"/>
            <w:r w:rsidRPr="006041FF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255)</w:t>
            </w: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</w:tcPr>
          <w:p w14:paraId="6710F5B0" w14:textId="77777777" w:rsidR="006041FF" w:rsidRPr="006041FF" w:rsidRDefault="006041FF" w:rsidP="006041FF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6041FF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管理员登录用户名</w:t>
            </w:r>
          </w:p>
        </w:tc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</w:tcPr>
          <w:p w14:paraId="10AE5F58" w14:textId="77777777" w:rsidR="006041FF" w:rsidRPr="006041FF" w:rsidRDefault="006041FF" w:rsidP="006041FF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</w:tr>
      <w:tr w:rsidR="006041FF" w:rsidRPr="006041FF" w14:paraId="1989C10F" w14:textId="77777777" w:rsidTr="006041FF"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03B878C4" w14:textId="77777777" w:rsidR="006041FF" w:rsidRPr="006041FF" w:rsidRDefault="006041FF" w:rsidP="006041FF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6041FF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password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</w:tcPr>
          <w:p w14:paraId="56FDBC70" w14:textId="77777777" w:rsidR="006041FF" w:rsidRPr="006041FF" w:rsidRDefault="006041FF" w:rsidP="006041FF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proofErr w:type="gramStart"/>
            <w:r w:rsidRPr="006041FF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varchar(</w:t>
            </w:r>
            <w:proofErr w:type="gramEnd"/>
            <w:r w:rsidRPr="006041FF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255)</w:t>
            </w: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</w:tcPr>
          <w:p w14:paraId="5F32E83B" w14:textId="77777777" w:rsidR="006041FF" w:rsidRPr="006041FF" w:rsidRDefault="006041FF" w:rsidP="006041FF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6041FF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登录密码</w:t>
            </w:r>
          </w:p>
        </w:tc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</w:tcPr>
          <w:p w14:paraId="3F040D94" w14:textId="77777777" w:rsidR="006041FF" w:rsidRPr="006041FF" w:rsidRDefault="006041FF" w:rsidP="006041FF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</w:tr>
      <w:tr w:rsidR="006041FF" w:rsidRPr="006041FF" w14:paraId="2214A9F1" w14:textId="77777777" w:rsidTr="006041FF"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54C00B34" w14:textId="77777777" w:rsidR="006041FF" w:rsidRPr="006041FF" w:rsidRDefault="006041FF" w:rsidP="006041FF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6041FF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name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</w:tcPr>
          <w:p w14:paraId="667AB0EA" w14:textId="77777777" w:rsidR="006041FF" w:rsidRPr="006041FF" w:rsidRDefault="006041FF" w:rsidP="006041FF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proofErr w:type="gramStart"/>
            <w:r w:rsidRPr="006041FF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varchar(</w:t>
            </w:r>
            <w:proofErr w:type="gramEnd"/>
            <w:r w:rsidRPr="006041FF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255)</w:t>
            </w: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</w:tcPr>
          <w:p w14:paraId="0BE1F7D9" w14:textId="77777777" w:rsidR="006041FF" w:rsidRPr="006041FF" w:rsidRDefault="006041FF" w:rsidP="006041FF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6041FF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管理员姓名</w:t>
            </w:r>
          </w:p>
        </w:tc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</w:tcPr>
          <w:p w14:paraId="76EDF674" w14:textId="77777777" w:rsidR="006041FF" w:rsidRPr="006041FF" w:rsidRDefault="006041FF" w:rsidP="006041FF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</w:tr>
      <w:tr w:rsidR="006041FF" w:rsidRPr="006041FF" w14:paraId="2C328173" w14:textId="77777777" w:rsidTr="006041FF"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0DC84850" w14:textId="77777777" w:rsidR="006041FF" w:rsidRPr="006041FF" w:rsidRDefault="006041FF" w:rsidP="006041FF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6041FF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avatar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</w:tcPr>
          <w:p w14:paraId="578ADCA8" w14:textId="77777777" w:rsidR="006041FF" w:rsidRPr="006041FF" w:rsidRDefault="006041FF" w:rsidP="006041FF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proofErr w:type="gramStart"/>
            <w:r w:rsidRPr="006041FF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varchar(</w:t>
            </w:r>
            <w:proofErr w:type="gramEnd"/>
            <w:r w:rsidRPr="006041FF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255)</w:t>
            </w: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</w:tcPr>
          <w:p w14:paraId="054010B2" w14:textId="77777777" w:rsidR="006041FF" w:rsidRPr="006041FF" w:rsidRDefault="006041FF" w:rsidP="006041FF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6041FF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头像图片路径</w:t>
            </w:r>
          </w:p>
        </w:tc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</w:tcPr>
          <w:p w14:paraId="05CD3337" w14:textId="77777777" w:rsidR="006041FF" w:rsidRPr="006041FF" w:rsidRDefault="006041FF" w:rsidP="006041FF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</w:tr>
      <w:tr w:rsidR="006041FF" w:rsidRPr="006041FF" w14:paraId="5D00C22B" w14:textId="77777777" w:rsidTr="006041FF"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289CE2A9" w14:textId="77777777" w:rsidR="006041FF" w:rsidRPr="006041FF" w:rsidRDefault="006041FF" w:rsidP="006041FF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6041FF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role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</w:tcPr>
          <w:p w14:paraId="25B0249E" w14:textId="77777777" w:rsidR="006041FF" w:rsidRPr="006041FF" w:rsidRDefault="006041FF" w:rsidP="006041FF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proofErr w:type="gramStart"/>
            <w:r w:rsidRPr="006041FF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varchar(</w:t>
            </w:r>
            <w:proofErr w:type="gramEnd"/>
            <w:r w:rsidRPr="006041FF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255)</w:t>
            </w: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</w:tcPr>
          <w:p w14:paraId="71799637" w14:textId="77777777" w:rsidR="006041FF" w:rsidRPr="006041FF" w:rsidRDefault="006041FF" w:rsidP="006041FF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6041FF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管理员角色类型</w:t>
            </w:r>
          </w:p>
        </w:tc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</w:tcPr>
          <w:p w14:paraId="6084AD7F" w14:textId="77777777" w:rsidR="006041FF" w:rsidRPr="006041FF" w:rsidRDefault="006041FF" w:rsidP="006041FF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</w:tr>
      <w:tr w:rsidR="006041FF" w:rsidRPr="006041FF" w14:paraId="3856F9A8" w14:textId="77777777" w:rsidTr="006041FF"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0125CE15" w14:textId="77777777" w:rsidR="006041FF" w:rsidRPr="006041FF" w:rsidRDefault="006041FF" w:rsidP="006041FF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6041FF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phone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</w:tcPr>
          <w:p w14:paraId="225FA2AB" w14:textId="77777777" w:rsidR="006041FF" w:rsidRPr="006041FF" w:rsidRDefault="006041FF" w:rsidP="006041FF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proofErr w:type="gramStart"/>
            <w:r w:rsidRPr="006041FF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varchar(</w:t>
            </w:r>
            <w:proofErr w:type="gramEnd"/>
            <w:r w:rsidRPr="006041FF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255)</w:t>
            </w: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</w:tcPr>
          <w:p w14:paraId="49F045F3" w14:textId="77777777" w:rsidR="006041FF" w:rsidRPr="006041FF" w:rsidRDefault="006041FF" w:rsidP="006041FF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6041FF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联系电话</w:t>
            </w:r>
          </w:p>
        </w:tc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</w:tcPr>
          <w:p w14:paraId="21B859BA" w14:textId="77777777" w:rsidR="006041FF" w:rsidRPr="006041FF" w:rsidRDefault="006041FF" w:rsidP="006041FF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</w:tr>
      <w:tr w:rsidR="006041FF" w:rsidRPr="006041FF" w14:paraId="12410321" w14:textId="77777777" w:rsidTr="006041FF">
        <w:tc>
          <w:tcPr>
            <w:tcW w:w="207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BB467A3" w14:textId="77777777" w:rsidR="006041FF" w:rsidRPr="006041FF" w:rsidRDefault="006041FF" w:rsidP="006041FF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6041FF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email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2F8CE9A" w14:textId="77777777" w:rsidR="006041FF" w:rsidRPr="006041FF" w:rsidRDefault="006041FF" w:rsidP="006041FF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proofErr w:type="gramStart"/>
            <w:r w:rsidRPr="006041FF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varchar(</w:t>
            </w:r>
            <w:proofErr w:type="gramEnd"/>
            <w:r w:rsidRPr="006041FF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255)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E1AC37C" w14:textId="77777777" w:rsidR="006041FF" w:rsidRPr="006041FF" w:rsidRDefault="006041FF" w:rsidP="006041FF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6041FF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电子邮箱地址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3CA4835" w14:textId="77777777" w:rsidR="006041FF" w:rsidRPr="006041FF" w:rsidRDefault="006041FF" w:rsidP="006041FF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</w:tr>
      <w:bookmarkEnd w:id="0"/>
    </w:tbl>
    <w:p w14:paraId="1ED26EFE" w14:textId="77777777" w:rsidR="00650620" w:rsidRPr="00650620" w:rsidRDefault="00650620" w:rsidP="00650620">
      <w:pPr>
        <w:rPr>
          <w:rFonts w:eastAsia="宋体" w:hint="eastAsia"/>
          <w:lang w:eastAsia="zh-CN"/>
        </w:rPr>
      </w:pPr>
    </w:p>
    <w:p w14:paraId="108AA20D" w14:textId="77777777" w:rsidR="00DA38D1" w:rsidRDefault="00000000">
      <w:pPr>
        <w:pStyle w:val="21"/>
        <w:rPr>
          <w:lang w:eastAsia="zh-CN"/>
        </w:rPr>
      </w:pPr>
      <w:r>
        <w:rPr>
          <w:lang w:eastAsia="zh-CN"/>
        </w:rPr>
        <w:t>表名：</w:t>
      </w:r>
      <w:r>
        <w:rPr>
          <w:lang w:eastAsia="zh-CN"/>
        </w:rPr>
        <w:t>admin</w:t>
      </w: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A38D1" w14:paraId="3CC33D43" w14:textId="77777777" w:rsidTr="00BE5246"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</w:tcPr>
          <w:p w14:paraId="31779242" w14:textId="77777777" w:rsidR="00DA38D1" w:rsidRPr="00650620" w:rsidRDefault="00000000" w:rsidP="00650620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65062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</w:tcPr>
          <w:p w14:paraId="5332B708" w14:textId="77777777" w:rsidR="00DA38D1" w:rsidRPr="00650620" w:rsidRDefault="00000000" w:rsidP="00650620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65062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字段类型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</w:tcPr>
          <w:p w14:paraId="5BA48B91" w14:textId="77777777" w:rsidR="00DA38D1" w:rsidRPr="00650620" w:rsidRDefault="00000000" w:rsidP="00650620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65062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字段描述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</w:tcPr>
          <w:p w14:paraId="528B1576" w14:textId="77777777" w:rsidR="00DA38D1" w:rsidRPr="00650620" w:rsidRDefault="00000000" w:rsidP="00650620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65062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字段约束</w:t>
            </w:r>
          </w:p>
        </w:tc>
      </w:tr>
      <w:tr w:rsidR="00DA38D1" w14:paraId="0EF2B428" w14:textId="77777777" w:rsidTr="00BE5246">
        <w:tc>
          <w:tcPr>
            <w:tcW w:w="2160" w:type="dxa"/>
            <w:tcBorders>
              <w:top w:val="single" w:sz="4" w:space="0" w:color="auto"/>
            </w:tcBorders>
          </w:tcPr>
          <w:p w14:paraId="291214AC" w14:textId="77777777" w:rsidR="00DA38D1" w:rsidRPr="00650620" w:rsidRDefault="00000000" w:rsidP="00650620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65062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35AFE273" w14:textId="77777777" w:rsidR="00DA38D1" w:rsidRPr="00650620" w:rsidRDefault="00000000" w:rsidP="00650620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65062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378F390F" w14:textId="77777777" w:rsidR="00DA38D1" w:rsidRPr="00650620" w:rsidRDefault="00DA38D1" w:rsidP="00650620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0C8CC1C7" w14:textId="77777777" w:rsidR="00DA38D1" w:rsidRPr="00650620" w:rsidRDefault="00000000" w:rsidP="00650620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65062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非空、自增、主键</w:t>
            </w:r>
          </w:p>
        </w:tc>
      </w:tr>
      <w:tr w:rsidR="00DA38D1" w14:paraId="2717F3AE" w14:textId="77777777" w:rsidTr="00650620">
        <w:tc>
          <w:tcPr>
            <w:tcW w:w="2160" w:type="dxa"/>
          </w:tcPr>
          <w:p w14:paraId="0FF6133D" w14:textId="77777777" w:rsidR="00DA38D1" w:rsidRPr="00650620" w:rsidRDefault="00000000" w:rsidP="00650620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65062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username</w:t>
            </w:r>
          </w:p>
        </w:tc>
        <w:tc>
          <w:tcPr>
            <w:tcW w:w="2160" w:type="dxa"/>
          </w:tcPr>
          <w:p w14:paraId="6E4CC12E" w14:textId="77777777" w:rsidR="00DA38D1" w:rsidRPr="00650620" w:rsidRDefault="00000000" w:rsidP="00650620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65062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varchar(255)</w:t>
            </w:r>
          </w:p>
        </w:tc>
        <w:tc>
          <w:tcPr>
            <w:tcW w:w="2160" w:type="dxa"/>
          </w:tcPr>
          <w:p w14:paraId="119C007E" w14:textId="77777777" w:rsidR="00DA38D1" w:rsidRPr="00650620" w:rsidRDefault="00DA38D1" w:rsidP="00650620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160" w:type="dxa"/>
          </w:tcPr>
          <w:p w14:paraId="28CBA223" w14:textId="77777777" w:rsidR="00DA38D1" w:rsidRPr="00650620" w:rsidRDefault="00DA38D1" w:rsidP="00650620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</w:tr>
      <w:tr w:rsidR="00DA38D1" w14:paraId="4D29B610" w14:textId="77777777" w:rsidTr="00650620">
        <w:tc>
          <w:tcPr>
            <w:tcW w:w="2160" w:type="dxa"/>
          </w:tcPr>
          <w:p w14:paraId="5CEC2151" w14:textId="77777777" w:rsidR="00DA38D1" w:rsidRPr="00650620" w:rsidRDefault="00000000" w:rsidP="00650620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65062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password</w:t>
            </w:r>
          </w:p>
        </w:tc>
        <w:tc>
          <w:tcPr>
            <w:tcW w:w="2160" w:type="dxa"/>
          </w:tcPr>
          <w:p w14:paraId="69C708B9" w14:textId="77777777" w:rsidR="00DA38D1" w:rsidRPr="00650620" w:rsidRDefault="00000000" w:rsidP="00650620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65062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varchar(255)</w:t>
            </w:r>
          </w:p>
        </w:tc>
        <w:tc>
          <w:tcPr>
            <w:tcW w:w="2160" w:type="dxa"/>
          </w:tcPr>
          <w:p w14:paraId="13A69B6B" w14:textId="77777777" w:rsidR="00DA38D1" w:rsidRPr="00650620" w:rsidRDefault="00DA38D1" w:rsidP="00650620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160" w:type="dxa"/>
          </w:tcPr>
          <w:p w14:paraId="79A51529" w14:textId="77777777" w:rsidR="00DA38D1" w:rsidRPr="00650620" w:rsidRDefault="00DA38D1" w:rsidP="00650620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</w:tr>
      <w:tr w:rsidR="00DA38D1" w14:paraId="79A59F89" w14:textId="77777777" w:rsidTr="00650620">
        <w:tc>
          <w:tcPr>
            <w:tcW w:w="2160" w:type="dxa"/>
          </w:tcPr>
          <w:p w14:paraId="543A5A81" w14:textId="77777777" w:rsidR="00DA38D1" w:rsidRPr="00650620" w:rsidRDefault="00000000" w:rsidP="00650620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65062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name</w:t>
            </w:r>
          </w:p>
        </w:tc>
        <w:tc>
          <w:tcPr>
            <w:tcW w:w="2160" w:type="dxa"/>
          </w:tcPr>
          <w:p w14:paraId="5DAEE6C5" w14:textId="77777777" w:rsidR="00DA38D1" w:rsidRPr="00650620" w:rsidRDefault="00000000" w:rsidP="00650620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65062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varchar(255)</w:t>
            </w:r>
          </w:p>
        </w:tc>
        <w:tc>
          <w:tcPr>
            <w:tcW w:w="2160" w:type="dxa"/>
          </w:tcPr>
          <w:p w14:paraId="19D80097" w14:textId="77777777" w:rsidR="00DA38D1" w:rsidRPr="00650620" w:rsidRDefault="00DA38D1" w:rsidP="00650620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160" w:type="dxa"/>
          </w:tcPr>
          <w:p w14:paraId="0E9B5F59" w14:textId="77777777" w:rsidR="00DA38D1" w:rsidRPr="00650620" w:rsidRDefault="00DA38D1" w:rsidP="00650620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</w:tr>
      <w:tr w:rsidR="00DA38D1" w14:paraId="0696AB41" w14:textId="77777777" w:rsidTr="00650620">
        <w:tc>
          <w:tcPr>
            <w:tcW w:w="2160" w:type="dxa"/>
          </w:tcPr>
          <w:p w14:paraId="61E6528A" w14:textId="77777777" w:rsidR="00DA38D1" w:rsidRPr="00650620" w:rsidRDefault="00000000" w:rsidP="00650620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65062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avatar</w:t>
            </w:r>
          </w:p>
        </w:tc>
        <w:tc>
          <w:tcPr>
            <w:tcW w:w="2160" w:type="dxa"/>
          </w:tcPr>
          <w:p w14:paraId="5BF95711" w14:textId="77777777" w:rsidR="00DA38D1" w:rsidRPr="00650620" w:rsidRDefault="00000000" w:rsidP="00650620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65062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varchar(255)</w:t>
            </w:r>
          </w:p>
        </w:tc>
        <w:tc>
          <w:tcPr>
            <w:tcW w:w="2160" w:type="dxa"/>
          </w:tcPr>
          <w:p w14:paraId="078E0657" w14:textId="77777777" w:rsidR="00DA38D1" w:rsidRPr="00650620" w:rsidRDefault="00DA38D1" w:rsidP="00650620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160" w:type="dxa"/>
          </w:tcPr>
          <w:p w14:paraId="6E95DEF1" w14:textId="77777777" w:rsidR="00DA38D1" w:rsidRPr="00650620" w:rsidRDefault="00DA38D1" w:rsidP="00650620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</w:tr>
      <w:tr w:rsidR="00DA38D1" w14:paraId="423F7446" w14:textId="77777777" w:rsidTr="00650620">
        <w:tc>
          <w:tcPr>
            <w:tcW w:w="2160" w:type="dxa"/>
          </w:tcPr>
          <w:p w14:paraId="5D349F13" w14:textId="77777777" w:rsidR="00DA38D1" w:rsidRPr="00650620" w:rsidRDefault="00000000" w:rsidP="00650620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65062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role</w:t>
            </w:r>
          </w:p>
        </w:tc>
        <w:tc>
          <w:tcPr>
            <w:tcW w:w="2160" w:type="dxa"/>
          </w:tcPr>
          <w:p w14:paraId="46C77A29" w14:textId="77777777" w:rsidR="00DA38D1" w:rsidRPr="00650620" w:rsidRDefault="00000000" w:rsidP="00650620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65062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varchar(255)</w:t>
            </w:r>
          </w:p>
        </w:tc>
        <w:tc>
          <w:tcPr>
            <w:tcW w:w="2160" w:type="dxa"/>
          </w:tcPr>
          <w:p w14:paraId="6DA66410" w14:textId="77777777" w:rsidR="00DA38D1" w:rsidRPr="00650620" w:rsidRDefault="00DA38D1" w:rsidP="00650620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160" w:type="dxa"/>
          </w:tcPr>
          <w:p w14:paraId="2359AC9B" w14:textId="77777777" w:rsidR="00DA38D1" w:rsidRPr="00650620" w:rsidRDefault="00DA38D1" w:rsidP="00650620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</w:tr>
      <w:tr w:rsidR="00DA38D1" w14:paraId="4B4B16FD" w14:textId="77777777" w:rsidTr="00650620">
        <w:tc>
          <w:tcPr>
            <w:tcW w:w="2160" w:type="dxa"/>
            <w:tcBorders>
              <w:bottom w:val="nil"/>
            </w:tcBorders>
          </w:tcPr>
          <w:p w14:paraId="175C8397" w14:textId="77777777" w:rsidR="00DA38D1" w:rsidRPr="00650620" w:rsidRDefault="00000000" w:rsidP="00650620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65062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phone</w:t>
            </w:r>
          </w:p>
        </w:tc>
        <w:tc>
          <w:tcPr>
            <w:tcW w:w="2160" w:type="dxa"/>
            <w:tcBorders>
              <w:bottom w:val="nil"/>
            </w:tcBorders>
          </w:tcPr>
          <w:p w14:paraId="5330E962" w14:textId="77777777" w:rsidR="00DA38D1" w:rsidRPr="00650620" w:rsidRDefault="00000000" w:rsidP="00650620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65062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varchar(255)</w:t>
            </w:r>
          </w:p>
        </w:tc>
        <w:tc>
          <w:tcPr>
            <w:tcW w:w="2160" w:type="dxa"/>
            <w:tcBorders>
              <w:bottom w:val="nil"/>
            </w:tcBorders>
          </w:tcPr>
          <w:p w14:paraId="167630EB" w14:textId="77777777" w:rsidR="00DA38D1" w:rsidRPr="00650620" w:rsidRDefault="00DA38D1" w:rsidP="00650620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160" w:type="dxa"/>
            <w:tcBorders>
              <w:bottom w:val="nil"/>
            </w:tcBorders>
          </w:tcPr>
          <w:p w14:paraId="4F3F5274" w14:textId="77777777" w:rsidR="00DA38D1" w:rsidRPr="00650620" w:rsidRDefault="00DA38D1" w:rsidP="00650620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</w:tr>
      <w:tr w:rsidR="00DA38D1" w14:paraId="287F0603" w14:textId="77777777" w:rsidTr="00650620">
        <w:tc>
          <w:tcPr>
            <w:tcW w:w="2160" w:type="dxa"/>
            <w:tcBorders>
              <w:top w:val="nil"/>
              <w:bottom w:val="single" w:sz="12" w:space="0" w:color="auto"/>
            </w:tcBorders>
          </w:tcPr>
          <w:p w14:paraId="1ABDC280" w14:textId="77777777" w:rsidR="00DA38D1" w:rsidRPr="00650620" w:rsidRDefault="00000000" w:rsidP="00650620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65062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email</w:t>
            </w:r>
          </w:p>
        </w:tc>
        <w:tc>
          <w:tcPr>
            <w:tcW w:w="2160" w:type="dxa"/>
            <w:tcBorders>
              <w:top w:val="nil"/>
              <w:bottom w:val="single" w:sz="12" w:space="0" w:color="auto"/>
            </w:tcBorders>
          </w:tcPr>
          <w:p w14:paraId="7CDB7320" w14:textId="77777777" w:rsidR="00DA38D1" w:rsidRPr="00650620" w:rsidRDefault="00000000" w:rsidP="00650620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65062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varchar(255)</w:t>
            </w:r>
          </w:p>
        </w:tc>
        <w:tc>
          <w:tcPr>
            <w:tcW w:w="2160" w:type="dxa"/>
            <w:tcBorders>
              <w:top w:val="nil"/>
              <w:bottom w:val="single" w:sz="12" w:space="0" w:color="auto"/>
            </w:tcBorders>
          </w:tcPr>
          <w:p w14:paraId="09DC8F89" w14:textId="77777777" w:rsidR="00DA38D1" w:rsidRPr="00650620" w:rsidRDefault="00DA38D1" w:rsidP="00650620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160" w:type="dxa"/>
            <w:tcBorders>
              <w:top w:val="nil"/>
              <w:bottom w:val="single" w:sz="12" w:space="0" w:color="auto"/>
            </w:tcBorders>
          </w:tcPr>
          <w:p w14:paraId="6D7B2673" w14:textId="77777777" w:rsidR="00DA38D1" w:rsidRPr="00650620" w:rsidRDefault="00DA38D1" w:rsidP="00650620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</w:tr>
    </w:tbl>
    <w:p w14:paraId="2C165ADC" w14:textId="77777777" w:rsidR="00DA38D1" w:rsidRDefault="00000000">
      <w:pPr>
        <w:pStyle w:val="21"/>
      </w:pPr>
      <w:proofErr w:type="spellStart"/>
      <w:r>
        <w:t>表名：</w:t>
      </w:r>
      <w:bookmarkStart w:id="1" w:name="_Hlk197541763"/>
      <w:r>
        <w:t>camerarecords</w:t>
      </w:r>
      <w:bookmarkEnd w:id="1"/>
      <w:proofErr w:type="spellEnd"/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E5246" w14:paraId="0F851947" w14:textId="77777777" w:rsidTr="00BE5246"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</w:tcPr>
          <w:p w14:paraId="70A8857B" w14:textId="27AF318F" w:rsidR="00BE5246" w:rsidRPr="00650620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bookmarkStart w:id="2" w:name="_Hlk197541787"/>
            <w:r w:rsidRPr="00BE5246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</w:tcPr>
          <w:p w14:paraId="0C15BE8A" w14:textId="17FB0810" w:rsidR="00BE5246" w:rsidRPr="00650620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proofErr w:type="spellStart"/>
            <w:r w:rsidRPr="00BE5246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eastAsia="zh-CN"/>
              </w:rPr>
              <w:t>字段类型</w:t>
            </w:r>
            <w:proofErr w:type="spellEnd"/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</w:tcPr>
          <w:p w14:paraId="393B7B8A" w14:textId="506D6CFB" w:rsidR="00BE5246" w:rsidRPr="00650620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proofErr w:type="spellStart"/>
            <w:r w:rsidRPr="00BE5246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eastAsia="zh-CN"/>
              </w:rPr>
              <w:t>字段描述</w:t>
            </w:r>
            <w:proofErr w:type="spellEnd"/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</w:tcPr>
          <w:p w14:paraId="39FF3AF2" w14:textId="00059893" w:rsidR="00BE5246" w:rsidRPr="00650620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proofErr w:type="spellStart"/>
            <w:r w:rsidRPr="00BE5246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eastAsia="zh-CN"/>
              </w:rPr>
              <w:t>字段约束</w:t>
            </w:r>
            <w:proofErr w:type="spellEnd"/>
          </w:p>
        </w:tc>
      </w:tr>
      <w:tr w:rsidR="00BE5246" w14:paraId="2B39DBFA" w14:textId="77777777" w:rsidTr="00BE5246">
        <w:tc>
          <w:tcPr>
            <w:tcW w:w="2160" w:type="dxa"/>
            <w:tcBorders>
              <w:top w:val="single" w:sz="4" w:space="0" w:color="auto"/>
              <w:bottom w:val="nil"/>
            </w:tcBorders>
          </w:tcPr>
          <w:p w14:paraId="00277796" w14:textId="2D1E26BD" w:rsidR="00BE5246" w:rsidRPr="00650620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2160" w:type="dxa"/>
            <w:tcBorders>
              <w:top w:val="single" w:sz="4" w:space="0" w:color="auto"/>
              <w:bottom w:val="nil"/>
            </w:tcBorders>
          </w:tcPr>
          <w:p w14:paraId="05237137" w14:textId="1D541DD0" w:rsidR="00BE5246" w:rsidRPr="00650620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2160" w:type="dxa"/>
            <w:tcBorders>
              <w:top w:val="single" w:sz="4" w:space="0" w:color="auto"/>
              <w:bottom w:val="nil"/>
            </w:tcBorders>
          </w:tcPr>
          <w:p w14:paraId="3BBAF58B" w14:textId="3F088137" w:rsidR="00BE5246" w:rsidRPr="00650620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proofErr w:type="spellStart"/>
            <w:r w:rsidRPr="00BE5246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eastAsia="zh-CN"/>
              </w:rPr>
              <w:t>记录唯一编号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bottom w:val="nil"/>
            </w:tcBorders>
          </w:tcPr>
          <w:p w14:paraId="0E6A9DF1" w14:textId="161E99FE" w:rsidR="00BE5246" w:rsidRPr="00650620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proofErr w:type="spellStart"/>
            <w:r w:rsidRPr="00BE5246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eastAsia="zh-CN"/>
              </w:rPr>
              <w:t>非空、自增、主键</w:t>
            </w:r>
            <w:proofErr w:type="spellEnd"/>
          </w:p>
        </w:tc>
      </w:tr>
      <w:tr w:rsidR="00BE5246" w14:paraId="30327CCC" w14:textId="77777777" w:rsidTr="00BE5246">
        <w:tc>
          <w:tcPr>
            <w:tcW w:w="2160" w:type="dxa"/>
            <w:tcBorders>
              <w:top w:val="nil"/>
            </w:tcBorders>
          </w:tcPr>
          <w:p w14:paraId="65B8CCDA" w14:textId="2167F0D9" w:rsidR="00BE5246" w:rsidRPr="00650620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weight</w:t>
            </w:r>
          </w:p>
        </w:tc>
        <w:tc>
          <w:tcPr>
            <w:tcW w:w="2160" w:type="dxa"/>
            <w:tcBorders>
              <w:top w:val="nil"/>
            </w:tcBorders>
          </w:tcPr>
          <w:p w14:paraId="7D97A886" w14:textId="389B851F" w:rsidR="00BE5246" w:rsidRPr="00650620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proofErr w:type="gramStart"/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varchar(</w:t>
            </w:r>
            <w:proofErr w:type="gramEnd"/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255)</w:t>
            </w:r>
          </w:p>
        </w:tc>
        <w:tc>
          <w:tcPr>
            <w:tcW w:w="2160" w:type="dxa"/>
            <w:tcBorders>
              <w:top w:val="nil"/>
            </w:tcBorders>
          </w:tcPr>
          <w:p w14:paraId="3E291B02" w14:textId="414EC264" w:rsidR="00BE5246" w:rsidRPr="00650620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proofErr w:type="spellStart"/>
            <w:r w:rsidRPr="00BE5246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eastAsia="zh-CN"/>
              </w:rPr>
              <w:t>权重文件名称</w:t>
            </w:r>
            <w:proofErr w:type="spellEnd"/>
          </w:p>
        </w:tc>
        <w:tc>
          <w:tcPr>
            <w:tcW w:w="2160" w:type="dxa"/>
            <w:tcBorders>
              <w:top w:val="nil"/>
            </w:tcBorders>
          </w:tcPr>
          <w:p w14:paraId="49FDFF28" w14:textId="77777777" w:rsidR="00BE5246" w:rsidRPr="00650620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</w:tr>
      <w:tr w:rsidR="00BE5246" w14:paraId="67DAE72D" w14:textId="77777777" w:rsidTr="00BE5246">
        <w:tc>
          <w:tcPr>
            <w:tcW w:w="2160" w:type="dxa"/>
          </w:tcPr>
          <w:p w14:paraId="1BEA5ABB" w14:textId="3D69714C" w:rsidR="00BE5246" w:rsidRPr="00650620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conf</w:t>
            </w:r>
          </w:p>
        </w:tc>
        <w:tc>
          <w:tcPr>
            <w:tcW w:w="2160" w:type="dxa"/>
          </w:tcPr>
          <w:p w14:paraId="08A76964" w14:textId="6AACB565" w:rsidR="00BE5246" w:rsidRPr="00650620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proofErr w:type="gramStart"/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varchar(</w:t>
            </w:r>
            <w:proofErr w:type="gramEnd"/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255)</w:t>
            </w:r>
          </w:p>
        </w:tc>
        <w:tc>
          <w:tcPr>
            <w:tcW w:w="2160" w:type="dxa"/>
          </w:tcPr>
          <w:p w14:paraId="1982D050" w14:textId="7EB7E131" w:rsidR="00BE5246" w:rsidRPr="00650620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proofErr w:type="spellStart"/>
            <w:r w:rsidRPr="00BE5246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eastAsia="zh-CN"/>
              </w:rPr>
              <w:t>置信度阈值</w:t>
            </w:r>
            <w:proofErr w:type="spellEnd"/>
          </w:p>
        </w:tc>
        <w:tc>
          <w:tcPr>
            <w:tcW w:w="2160" w:type="dxa"/>
          </w:tcPr>
          <w:p w14:paraId="4A7E3C44" w14:textId="77777777" w:rsidR="00BE5246" w:rsidRPr="00650620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</w:tr>
      <w:tr w:rsidR="00BE5246" w14:paraId="1EAAACEC" w14:textId="77777777" w:rsidTr="00BE5246">
        <w:tc>
          <w:tcPr>
            <w:tcW w:w="2160" w:type="dxa"/>
          </w:tcPr>
          <w:p w14:paraId="53E38775" w14:textId="166AA8C3" w:rsidR="00BE5246" w:rsidRPr="00650620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username</w:t>
            </w:r>
          </w:p>
        </w:tc>
        <w:tc>
          <w:tcPr>
            <w:tcW w:w="2160" w:type="dxa"/>
          </w:tcPr>
          <w:p w14:paraId="5AD072BD" w14:textId="6637EA05" w:rsidR="00BE5246" w:rsidRPr="00650620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proofErr w:type="gramStart"/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varchar(</w:t>
            </w:r>
            <w:proofErr w:type="gramEnd"/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255)</w:t>
            </w:r>
          </w:p>
        </w:tc>
        <w:tc>
          <w:tcPr>
            <w:tcW w:w="2160" w:type="dxa"/>
          </w:tcPr>
          <w:p w14:paraId="09CE9155" w14:textId="0A19BDAD" w:rsidR="00BE5246" w:rsidRPr="00650620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proofErr w:type="spellStart"/>
            <w:r w:rsidRPr="00BE5246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eastAsia="zh-CN"/>
              </w:rPr>
              <w:t>操作用户名</w:t>
            </w:r>
            <w:proofErr w:type="spellEnd"/>
          </w:p>
        </w:tc>
        <w:tc>
          <w:tcPr>
            <w:tcW w:w="2160" w:type="dxa"/>
          </w:tcPr>
          <w:p w14:paraId="54AA2718" w14:textId="77777777" w:rsidR="00BE5246" w:rsidRPr="00650620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</w:tr>
      <w:tr w:rsidR="00BE5246" w14:paraId="6D1A6A36" w14:textId="77777777" w:rsidTr="00BE5246">
        <w:tc>
          <w:tcPr>
            <w:tcW w:w="2160" w:type="dxa"/>
          </w:tcPr>
          <w:p w14:paraId="14B88E1D" w14:textId="27129625" w:rsidR="00BE5246" w:rsidRPr="00650620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proofErr w:type="spellStart"/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start_time</w:t>
            </w:r>
            <w:proofErr w:type="spellEnd"/>
          </w:p>
        </w:tc>
        <w:tc>
          <w:tcPr>
            <w:tcW w:w="2160" w:type="dxa"/>
          </w:tcPr>
          <w:p w14:paraId="0730A0BE" w14:textId="771AEC60" w:rsidR="00BE5246" w:rsidRPr="00650620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proofErr w:type="gramStart"/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varchar(</w:t>
            </w:r>
            <w:proofErr w:type="gramEnd"/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255)</w:t>
            </w:r>
          </w:p>
        </w:tc>
        <w:tc>
          <w:tcPr>
            <w:tcW w:w="2160" w:type="dxa"/>
          </w:tcPr>
          <w:p w14:paraId="6F9340F5" w14:textId="5EEB170F" w:rsidR="00BE5246" w:rsidRPr="00650620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proofErr w:type="spellStart"/>
            <w:r w:rsidRPr="00BE5246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eastAsia="zh-CN"/>
              </w:rPr>
              <w:t>操作开始时间</w:t>
            </w:r>
            <w:proofErr w:type="spellEnd"/>
          </w:p>
        </w:tc>
        <w:tc>
          <w:tcPr>
            <w:tcW w:w="2160" w:type="dxa"/>
          </w:tcPr>
          <w:p w14:paraId="7F2FF016" w14:textId="77777777" w:rsidR="00BE5246" w:rsidRPr="00650620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</w:tr>
      <w:tr w:rsidR="00BE5246" w14:paraId="18201553" w14:textId="77777777" w:rsidTr="00BE5246">
        <w:tc>
          <w:tcPr>
            <w:tcW w:w="2160" w:type="dxa"/>
          </w:tcPr>
          <w:p w14:paraId="29697AF3" w14:textId="6EDF7546" w:rsidR="00BE5246" w:rsidRPr="00650620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proofErr w:type="spellStart"/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out_video</w:t>
            </w:r>
            <w:proofErr w:type="spellEnd"/>
          </w:p>
        </w:tc>
        <w:tc>
          <w:tcPr>
            <w:tcW w:w="2160" w:type="dxa"/>
          </w:tcPr>
          <w:p w14:paraId="4E9E9451" w14:textId="3F15755C" w:rsidR="00BE5246" w:rsidRPr="00650620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proofErr w:type="gramStart"/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varchar(</w:t>
            </w:r>
            <w:proofErr w:type="gramEnd"/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255)</w:t>
            </w:r>
          </w:p>
        </w:tc>
        <w:tc>
          <w:tcPr>
            <w:tcW w:w="2160" w:type="dxa"/>
          </w:tcPr>
          <w:p w14:paraId="34ACD1AD" w14:textId="3544272F" w:rsidR="00BE5246" w:rsidRPr="00650620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proofErr w:type="spellStart"/>
            <w:r w:rsidRPr="00BE5246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eastAsia="zh-CN"/>
              </w:rPr>
              <w:t>输出视频路径</w:t>
            </w:r>
            <w:proofErr w:type="spellEnd"/>
          </w:p>
        </w:tc>
        <w:tc>
          <w:tcPr>
            <w:tcW w:w="2160" w:type="dxa"/>
          </w:tcPr>
          <w:p w14:paraId="64F4A30D" w14:textId="77777777" w:rsidR="00BE5246" w:rsidRPr="00650620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</w:tr>
      <w:tr w:rsidR="00BE5246" w14:paraId="382BD204" w14:textId="77777777" w:rsidTr="00BE5246">
        <w:tc>
          <w:tcPr>
            <w:tcW w:w="2160" w:type="dxa"/>
          </w:tcPr>
          <w:p w14:paraId="21DEBE56" w14:textId="20D19E38" w:rsidR="00BE5246" w:rsidRPr="00650620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kind</w:t>
            </w:r>
          </w:p>
        </w:tc>
        <w:tc>
          <w:tcPr>
            <w:tcW w:w="2160" w:type="dxa"/>
          </w:tcPr>
          <w:p w14:paraId="7938B105" w14:textId="7BEDADC9" w:rsidR="00BE5246" w:rsidRPr="00650620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proofErr w:type="gramStart"/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varchar(</w:t>
            </w:r>
            <w:proofErr w:type="gramEnd"/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255)</w:t>
            </w:r>
          </w:p>
        </w:tc>
        <w:tc>
          <w:tcPr>
            <w:tcW w:w="2160" w:type="dxa"/>
          </w:tcPr>
          <w:p w14:paraId="0EEC0D79" w14:textId="6830EC62" w:rsidR="00BE5246" w:rsidRPr="00650620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proofErr w:type="spellStart"/>
            <w:r w:rsidRPr="00BE5246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eastAsia="zh-CN"/>
              </w:rPr>
              <w:t>检测种类</w:t>
            </w:r>
            <w:proofErr w:type="spellEnd"/>
          </w:p>
        </w:tc>
        <w:tc>
          <w:tcPr>
            <w:tcW w:w="2160" w:type="dxa"/>
          </w:tcPr>
          <w:p w14:paraId="10CD89CA" w14:textId="77777777" w:rsidR="00BE5246" w:rsidRPr="00650620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</w:tr>
    </w:tbl>
    <w:bookmarkEnd w:id="2"/>
    <w:p w14:paraId="0424AFCF" w14:textId="77777777" w:rsidR="00DA38D1" w:rsidRDefault="00000000">
      <w:pPr>
        <w:pStyle w:val="21"/>
      </w:pPr>
      <w:r>
        <w:lastRenderedPageBreak/>
        <w:t>表名：</w:t>
      </w:r>
      <w:bookmarkStart w:id="3" w:name="_Hlk197541896"/>
      <w:r>
        <w:t>imgrecords</w:t>
      </w:r>
      <w:bookmarkEnd w:id="3"/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E5246" w:rsidRPr="00650620" w14:paraId="5D9C85FF" w14:textId="77777777" w:rsidTr="00BE5246"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</w:tcPr>
          <w:p w14:paraId="33EC9D5C" w14:textId="77777777" w:rsidR="00BE5246" w:rsidRPr="00650620" w:rsidRDefault="00BE5246" w:rsidP="00F8281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bookmarkStart w:id="4" w:name="_Hlk197541913"/>
            <w:r w:rsidRPr="0065062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</w:tcPr>
          <w:p w14:paraId="175D9C61" w14:textId="77777777" w:rsidR="00BE5246" w:rsidRPr="00650620" w:rsidRDefault="00BE5246" w:rsidP="00F8281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65062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字段类型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</w:tcPr>
          <w:p w14:paraId="7D44F36D" w14:textId="77777777" w:rsidR="00BE5246" w:rsidRPr="00650620" w:rsidRDefault="00BE5246" w:rsidP="00F8281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65062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字段描述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</w:tcPr>
          <w:p w14:paraId="593B93A8" w14:textId="77777777" w:rsidR="00BE5246" w:rsidRPr="00650620" w:rsidRDefault="00BE5246" w:rsidP="00F8281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65062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字段约束</w:t>
            </w:r>
          </w:p>
        </w:tc>
      </w:tr>
      <w:tr w:rsidR="00BE5246" w14:paraId="7A753C47" w14:textId="77777777" w:rsidTr="00BE5246">
        <w:tc>
          <w:tcPr>
            <w:tcW w:w="2160" w:type="dxa"/>
            <w:tcBorders>
              <w:top w:val="single" w:sz="4" w:space="0" w:color="auto"/>
            </w:tcBorders>
          </w:tcPr>
          <w:p w14:paraId="0E794F33" w14:textId="7D64FDBF" w:rsidR="00BE5246" w:rsidRPr="00650620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5EE01771" w14:textId="69EA9D77" w:rsidR="00BE5246" w:rsidRPr="00650620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55F02191" w14:textId="06BA6BCA" w:rsidR="00BE5246" w:rsidRPr="00650620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proofErr w:type="spellStart"/>
            <w:r w:rsidRPr="00BE5246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eastAsia="zh-CN"/>
              </w:rPr>
              <w:t>记录唯一编号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78449782" w14:textId="1AF3ADB5" w:rsidR="00BE5246" w:rsidRPr="00650620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proofErr w:type="spellStart"/>
            <w:r w:rsidRPr="00BE5246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eastAsia="zh-CN"/>
              </w:rPr>
              <w:t>非空、自增、主键</w:t>
            </w:r>
            <w:proofErr w:type="spellEnd"/>
          </w:p>
        </w:tc>
      </w:tr>
      <w:tr w:rsidR="00BE5246" w14:paraId="5FA4F353" w14:textId="77777777" w:rsidTr="00BE5246">
        <w:tc>
          <w:tcPr>
            <w:tcW w:w="2160" w:type="dxa"/>
          </w:tcPr>
          <w:p w14:paraId="7E9658EA" w14:textId="04C5C6CA" w:rsidR="00BE5246" w:rsidRPr="00650620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proofErr w:type="spellStart"/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input_img</w:t>
            </w:r>
            <w:proofErr w:type="spellEnd"/>
          </w:p>
        </w:tc>
        <w:tc>
          <w:tcPr>
            <w:tcW w:w="2160" w:type="dxa"/>
          </w:tcPr>
          <w:p w14:paraId="68DE0337" w14:textId="59469E1E" w:rsidR="00BE5246" w:rsidRPr="00650620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proofErr w:type="gramStart"/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varchar(</w:t>
            </w:r>
            <w:proofErr w:type="gramEnd"/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255)</w:t>
            </w:r>
          </w:p>
        </w:tc>
        <w:tc>
          <w:tcPr>
            <w:tcW w:w="2160" w:type="dxa"/>
          </w:tcPr>
          <w:p w14:paraId="282E38B6" w14:textId="052CB813" w:rsidR="00BE5246" w:rsidRPr="00650620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proofErr w:type="spellStart"/>
            <w:r w:rsidRPr="00BE5246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eastAsia="zh-CN"/>
              </w:rPr>
              <w:t>输入图像路径</w:t>
            </w:r>
            <w:proofErr w:type="spellEnd"/>
          </w:p>
        </w:tc>
        <w:tc>
          <w:tcPr>
            <w:tcW w:w="2160" w:type="dxa"/>
          </w:tcPr>
          <w:p w14:paraId="10426EE5" w14:textId="1F9E55D8" w:rsidR="00BE5246" w:rsidRPr="00650620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</w:tr>
      <w:tr w:rsidR="00BE5246" w14:paraId="2541FC8F" w14:textId="77777777" w:rsidTr="00BE5246">
        <w:tc>
          <w:tcPr>
            <w:tcW w:w="2160" w:type="dxa"/>
          </w:tcPr>
          <w:p w14:paraId="56179077" w14:textId="514FBB3F" w:rsidR="00BE5246" w:rsidRPr="00650620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proofErr w:type="spellStart"/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out_img</w:t>
            </w:r>
            <w:proofErr w:type="spellEnd"/>
          </w:p>
        </w:tc>
        <w:tc>
          <w:tcPr>
            <w:tcW w:w="2160" w:type="dxa"/>
          </w:tcPr>
          <w:p w14:paraId="610E12D9" w14:textId="79C4134D" w:rsidR="00BE5246" w:rsidRPr="00650620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proofErr w:type="gramStart"/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varchar(</w:t>
            </w:r>
            <w:proofErr w:type="gramEnd"/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255)</w:t>
            </w:r>
          </w:p>
        </w:tc>
        <w:tc>
          <w:tcPr>
            <w:tcW w:w="2160" w:type="dxa"/>
          </w:tcPr>
          <w:p w14:paraId="73F60511" w14:textId="72256B07" w:rsidR="00BE5246" w:rsidRPr="00650620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proofErr w:type="spellStart"/>
            <w:r w:rsidRPr="00BE5246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eastAsia="zh-CN"/>
              </w:rPr>
              <w:t>输出图像路径</w:t>
            </w:r>
            <w:proofErr w:type="spellEnd"/>
          </w:p>
        </w:tc>
        <w:tc>
          <w:tcPr>
            <w:tcW w:w="2160" w:type="dxa"/>
          </w:tcPr>
          <w:p w14:paraId="402D4F24" w14:textId="77777777" w:rsidR="00BE5246" w:rsidRPr="00650620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</w:tr>
      <w:tr w:rsidR="00BE5246" w14:paraId="78CB062A" w14:textId="77777777" w:rsidTr="00BE5246">
        <w:tc>
          <w:tcPr>
            <w:tcW w:w="2160" w:type="dxa"/>
          </w:tcPr>
          <w:p w14:paraId="6F82C3AD" w14:textId="18D0971F" w:rsidR="00BE5246" w:rsidRPr="00650620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confidence</w:t>
            </w:r>
          </w:p>
        </w:tc>
        <w:tc>
          <w:tcPr>
            <w:tcW w:w="2160" w:type="dxa"/>
          </w:tcPr>
          <w:p w14:paraId="0699B9DD" w14:textId="279C8D46" w:rsidR="00BE5246" w:rsidRPr="00650620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proofErr w:type="gramStart"/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varchar(</w:t>
            </w:r>
            <w:proofErr w:type="gramEnd"/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255)</w:t>
            </w:r>
          </w:p>
        </w:tc>
        <w:tc>
          <w:tcPr>
            <w:tcW w:w="2160" w:type="dxa"/>
          </w:tcPr>
          <w:p w14:paraId="527C0A0F" w14:textId="3BE480E9" w:rsidR="00BE5246" w:rsidRPr="00650620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proofErr w:type="spellStart"/>
            <w:r w:rsidRPr="00BE5246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eastAsia="zh-CN"/>
              </w:rPr>
              <w:t>检测置信度</w:t>
            </w:r>
            <w:proofErr w:type="spellEnd"/>
          </w:p>
        </w:tc>
        <w:tc>
          <w:tcPr>
            <w:tcW w:w="2160" w:type="dxa"/>
          </w:tcPr>
          <w:p w14:paraId="7B9AB2D1" w14:textId="77777777" w:rsidR="00BE5246" w:rsidRPr="00650620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</w:tr>
      <w:tr w:rsidR="00BE5246" w14:paraId="7151C896" w14:textId="77777777" w:rsidTr="00BE5246">
        <w:tc>
          <w:tcPr>
            <w:tcW w:w="2160" w:type="dxa"/>
          </w:tcPr>
          <w:p w14:paraId="1FB87E68" w14:textId="48E4F877" w:rsidR="00BE5246" w:rsidRPr="00650620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proofErr w:type="spellStart"/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all_time</w:t>
            </w:r>
            <w:proofErr w:type="spellEnd"/>
          </w:p>
        </w:tc>
        <w:tc>
          <w:tcPr>
            <w:tcW w:w="2160" w:type="dxa"/>
          </w:tcPr>
          <w:p w14:paraId="03D62D15" w14:textId="504D6363" w:rsidR="00BE5246" w:rsidRPr="00650620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proofErr w:type="gramStart"/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varchar(</w:t>
            </w:r>
            <w:proofErr w:type="gramEnd"/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255)</w:t>
            </w:r>
          </w:p>
        </w:tc>
        <w:tc>
          <w:tcPr>
            <w:tcW w:w="2160" w:type="dxa"/>
          </w:tcPr>
          <w:p w14:paraId="4A8C352D" w14:textId="43EA9D10" w:rsidR="00BE5246" w:rsidRPr="00650620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proofErr w:type="spellStart"/>
            <w:r w:rsidRPr="00BE5246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eastAsia="zh-CN"/>
              </w:rPr>
              <w:t>完整处理耗时</w:t>
            </w:r>
            <w:proofErr w:type="spellEnd"/>
          </w:p>
        </w:tc>
        <w:tc>
          <w:tcPr>
            <w:tcW w:w="2160" w:type="dxa"/>
          </w:tcPr>
          <w:p w14:paraId="7FE0E22D" w14:textId="77777777" w:rsidR="00BE5246" w:rsidRPr="00650620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</w:tr>
      <w:tr w:rsidR="00BE5246" w14:paraId="31774F69" w14:textId="77777777" w:rsidTr="00BE5246">
        <w:tc>
          <w:tcPr>
            <w:tcW w:w="2160" w:type="dxa"/>
          </w:tcPr>
          <w:p w14:paraId="69892697" w14:textId="6027D4D4" w:rsidR="00BE5246" w:rsidRPr="00650620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conf</w:t>
            </w:r>
          </w:p>
        </w:tc>
        <w:tc>
          <w:tcPr>
            <w:tcW w:w="2160" w:type="dxa"/>
          </w:tcPr>
          <w:p w14:paraId="4D9A51AF" w14:textId="2F1600E9" w:rsidR="00BE5246" w:rsidRPr="00650620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proofErr w:type="gramStart"/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varchar(</w:t>
            </w:r>
            <w:proofErr w:type="gramEnd"/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255)</w:t>
            </w:r>
          </w:p>
        </w:tc>
        <w:tc>
          <w:tcPr>
            <w:tcW w:w="2160" w:type="dxa"/>
          </w:tcPr>
          <w:p w14:paraId="343C96D1" w14:textId="7A2DAFF3" w:rsidR="00BE5246" w:rsidRPr="00650620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proofErr w:type="spellStart"/>
            <w:r w:rsidRPr="00BE5246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eastAsia="zh-CN"/>
              </w:rPr>
              <w:t>置信度阈值</w:t>
            </w:r>
            <w:proofErr w:type="spellEnd"/>
          </w:p>
        </w:tc>
        <w:tc>
          <w:tcPr>
            <w:tcW w:w="2160" w:type="dxa"/>
          </w:tcPr>
          <w:p w14:paraId="1372AD84" w14:textId="77777777" w:rsidR="00BE5246" w:rsidRPr="00650620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</w:tr>
      <w:tr w:rsidR="00BE5246" w14:paraId="28D6641C" w14:textId="77777777" w:rsidTr="00BE5246">
        <w:tc>
          <w:tcPr>
            <w:tcW w:w="2160" w:type="dxa"/>
          </w:tcPr>
          <w:p w14:paraId="492E3A4C" w14:textId="0AFA0832" w:rsidR="00BE5246" w:rsidRPr="00650620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weight</w:t>
            </w:r>
          </w:p>
        </w:tc>
        <w:tc>
          <w:tcPr>
            <w:tcW w:w="2160" w:type="dxa"/>
          </w:tcPr>
          <w:p w14:paraId="0D7F5692" w14:textId="1F1918D4" w:rsidR="00BE5246" w:rsidRPr="00650620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proofErr w:type="gramStart"/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varchar(</w:t>
            </w:r>
            <w:proofErr w:type="gramEnd"/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255)</w:t>
            </w:r>
          </w:p>
        </w:tc>
        <w:tc>
          <w:tcPr>
            <w:tcW w:w="2160" w:type="dxa"/>
          </w:tcPr>
          <w:p w14:paraId="6928D429" w14:textId="20DA4F70" w:rsidR="00BE5246" w:rsidRPr="00650620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proofErr w:type="spellStart"/>
            <w:r w:rsidRPr="00BE5246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eastAsia="zh-CN"/>
              </w:rPr>
              <w:t>使用的模型权重文件</w:t>
            </w:r>
            <w:proofErr w:type="spellEnd"/>
          </w:p>
        </w:tc>
        <w:tc>
          <w:tcPr>
            <w:tcW w:w="2160" w:type="dxa"/>
          </w:tcPr>
          <w:p w14:paraId="5E6020C7" w14:textId="77777777" w:rsidR="00BE5246" w:rsidRPr="00650620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</w:tr>
      <w:tr w:rsidR="00BE5246" w14:paraId="6C990A8A" w14:textId="77777777" w:rsidTr="00BE5246">
        <w:tc>
          <w:tcPr>
            <w:tcW w:w="2160" w:type="dxa"/>
          </w:tcPr>
          <w:p w14:paraId="43CB5CA4" w14:textId="428C7AA6" w:rsidR="00BE5246" w:rsidRPr="00650620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username</w:t>
            </w:r>
          </w:p>
        </w:tc>
        <w:tc>
          <w:tcPr>
            <w:tcW w:w="2160" w:type="dxa"/>
          </w:tcPr>
          <w:p w14:paraId="6BADCA94" w14:textId="0C39CAB4" w:rsidR="00BE5246" w:rsidRPr="00650620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proofErr w:type="gramStart"/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varchar(</w:t>
            </w:r>
            <w:proofErr w:type="gramEnd"/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255)</w:t>
            </w:r>
          </w:p>
        </w:tc>
        <w:tc>
          <w:tcPr>
            <w:tcW w:w="2160" w:type="dxa"/>
          </w:tcPr>
          <w:p w14:paraId="05418927" w14:textId="202225CC" w:rsidR="00BE5246" w:rsidRPr="00650620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proofErr w:type="spellStart"/>
            <w:r w:rsidRPr="00BE5246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eastAsia="zh-CN"/>
              </w:rPr>
              <w:t>操作用户名</w:t>
            </w:r>
            <w:proofErr w:type="spellEnd"/>
          </w:p>
        </w:tc>
        <w:tc>
          <w:tcPr>
            <w:tcW w:w="2160" w:type="dxa"/>
          </w:tcPr>
          <w:p w14:paraId="3E375A89" w14:textId="77777777" w:rsidR="00BE5246" w:rsidRPr="00650620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</w:tr>
      <w:tr w:rsidR="00BE5246" w14:paraId="0C785D07" w14:textId="77777777" w:rsidTr="00BE5246">
        <w:tc>
          <w:tcPr>
            <w:tcW w:w="2160" w:type="dxa"/>
          </w:tcPr>
          <w:p w14:paraId="463648FE" w14:textId="7358B1B8" w:rsidR="00BE5246" w:rsidRPr="00650620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proofErr w:type="spellStart"/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start_time</w:t>
            </w:r>
            <w:proofErr w:type="spellEnd"/>
          </w:p>
        </w:tc>
        <w:tc>
          <w:tcPr>
            <w:tcW w:w="2160" w:type="dxa"/>
          </w:tcPr>
          <w:p w14:paraId="2B9B11AA" w14:textId="171F3301" w:rsidR="00BE5246" w:rsidRPr="00650620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proofErr w:type="gramStart"/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varchar(</w:t>
            </w:r>
            <w:proofErr w:type="gramEnd"/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255)</w:t>
            </w:r>
          </w:p>
        </w:tc>
        <w:tc>
          <w:tcPr>
            <w:tcW w:w="2160" w:type="dxa"/>
          </w:tcPr>
          <w:p w14:paraId="770174FB" w14:textId="22F479A4" w:rsidR="00BE5246" w:rsidRPr="00650620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proofErr w:type="spellStart"/>
            <w:r w:rsidRPr="00BE5246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eastAsia="zh-CN"/>
              </w:rPr>
              <w:t>开始处理时间</w:t>
            </w:r>
            <w:proofErr w:type="spellEnd"/>
          </w:p>
        </w:tc>
        <w:tc>
          <w:tcPr>
            <w:tcW w:w="2160" w:type="dxa"/>
          </w:tcPr>
          <w:p w14:paraId="0DF1B34E" w14:textId="77777777" w:rsidR="00BE5246" w:rsidRPr="00650620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</w:tr>
      <w:tr w:rsidR="00BE5246" w14:paraId="38E08EF2" w14:textId="77777777" w:rsidTr="00BE5246">
        <w:tc>
          <w:tcPr>
            <w:tcW w:w="2160" w:type="dxa"/>
          </w:tcPr>
          <w:p w14:paraId="00959709" w14:textId="3BA73A7E" w:rsidR="00BE5246" w:rsidRPr="00650620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label</w:t>
            </w:r>
          </w:p>
        </w:tc>
        <w:tc>
          <w:tcPr>
            <w:tcW w:w="2160" w:type="dxa"/>
          </w:tcPr>
          <w:p w14:paraId="05CFDE4F" w14:textId="3D24565D" w:rsidR="00BE5246" w:rsidRPr="00650620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proofErr w:type="gramStart"/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varchar(</w:t>
            </w:r>
            <w:proofErr w:type="gramEnd"/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255)</w:t>
            </w:r>
          </w:p>
        </w:tc>
        <w:tc>
          <w:tcPr>
            <w:tcW w:w="2160" w:type="dxa"/>
          </w:tcPr>
          <w:p w14:paraId="12902C5C" w14:textId="36120215" w:rsidR="00BE5246" w:rsidRPr="00650620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proofErr w:type="spellStart"/>
            <w:r w:rsidRPr="00BE5246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eastAsia="zh-CN"/>
              </w:rPr>
              <w:t>检测目标标签</w:t>
            </w:r>
            <w:proofErr w:type="spellEnd"/>
          </w:p>
        </w:tc>
        <w:tc>
          <w:tcPr>
            <w:tcW w:w="2160" w:type="dxa"/>
          </w:tcPr>
          <w:p w14:paraId="4002721D" w14:textId="77777777" w:rsidR="00BE5246" w:rsidRPr="00650620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</w:tr>
      <w:tr w:rsidR="00BE5246" w14:paraId="717116D1" w14:textId="77777777" w:rsidTr="00BE5246">
        <w:tc>
          <w:tcPr>
            <w:tcW w:w="2160" w:type="dxa"/>
          </w:tcPr>
          <w:p w14:paraId="19D89FC0" w14:textId="09A30D98" w:rsidR="00BE5246" w:rsidRPr="00650620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kind</w:t>
            </w:r>
          </w:p>
        </w:tc>
        <w:tc>
          <w:tcPr>
            <w:tcW w:w="2160" w:type="dxa"/>
          </w:tcPr>
          <w:p w14:paraId="26754751" w14:textId="5FA286E3" w:rsidR="00BE5246" w:rsidRPr="00650620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proofErr w:type="gramStart"/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varchar(</w:t>
            </w:r>
            <w:proofErr w:type="gramEnd"/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255)</w:t>
            </w:r>
          </w:p>
        </w:tc>
        <w:tc>
          <w:tcPr>
            <w:tcW w:w="2160" w:type="dxa"/>
          </w:tcPr>
          <w:p w14:paraId="7C3DBB99" w14:textId="791D96F1" w:rsidR="00BE5246" w:rsidRPr="00650620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proofErr w:type="spellStart"/>
            <w:r w:rsidRPr="00BE5246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eastAsia="zh-CN"/>
              </w:rPr>
              <w:t>检测类型</w:t>
            </w:r>
            <w:proofErr w:type="spellEnd"/>
          </w:p>
        </w:tc>
        <w:tc>
          <w:tcPr>
            <w:tcW w:w="2160" w:type="dxa"/>
          </w:tcPr>
          <w:p w14:paraId="6752E03B" w14:textId="77777777" w:rsidR="00BE5246" w:rsidRPr="00650620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</w:tr>
      <w:tr w:rsidR="00BE5246" w14:paraId="5CDBC8E3" w14:textId="77777777" w:rsidTr="00BE5246">
        <w:tc>
          <w:tcPr>
            <w:tcW w:w="2160" w:type="dxa"/>
          </w:tcPr>
          <w:p w14:paraId="1A853289" w14:textId="1DDE0898" w:rsidR="00BE5246" w:rsidRPr="00650620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2160" w:type="dxa"/>
          </w:tcPr>
          <w:p w14:paraId="02F066BF" w14:textId="12E192A6" w:rsidR="00BE5246" w:rsidRPr="00650620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2160" w:type="dxa"/>
          </w:tcPr>
          <w:p w14:paraId="5BA270F8" w14:textId="72C3A7D1" w:rsidR="00BE5246" w:rsidRPr="00650620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proofErr w:type="spellStart"/>
            <w:r w:rsidRPr="00BE5246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eastAsia="zh-CN"/>
              </w:rPr>
              <w:t>记录唯一编号</w:t>
            </w:r>
            <w:proofErr w:type="spellEnd"/>
          </w:p>
        </w:tc>
        <w:tc>
          <w:tcPr>
            <w:tcW w:w="2160" w:type="dxa"/>
          </w:tcPr>
          <w:p w14:paraId="01D4D429" w14:textId="570A01FF" w:rsidR="00BE5246" w:rsidRPr="00650620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proofErr w:type="spellStart"/>
            <w:r w:rsidRPr="00BE5246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eastAsia="zh-CN"/>
              </w:rPr>
              <w:t>非空、自增、主键</w:t>
            </w:r>
            <w:proofErr w:type="spellEnd"/>
          </w:p>
        </w:tc>
      </w:tr>
      <w:bookmarkEnd w:id="4"/>
    </w:tbl>
    <w:p w14:paraId="7FA7D4C2" w14:textId="77777777" w:rsidR="00BE5246" w:rsidRDefault="00BE5246" w:rsidP="00BE5246">
      <w:pPr>
        <w:rPr>
          <w:rFonts w:hint="eastAsia"/>
          <w:lang w:eastAsia="zh-CN"/>
        </w:rPr>
      </w:pPr>
    </w:p>
    <w:p w14:paraId="76B69BCF" w14:textId="5B344780" w:rsidR="00DA38D1" w:rsidRDefault="00000000">
      <w:pPr>
        <w:pStyle w:val="21"/>
      </w:pPr>
      <w:proofErr w:type="spellStart"/>
      <w:r>
        <w:t>表名：</w:t>
      </w:r>
      <w:bookmarkStart w:id="5" w:name="_Hlk197541952"/>
      <w:r>
        <w:t>user</w:t>
      </w:r>
      <w:bookmarkEnd w:id="5"/>
      <w:proofErr w:type="spellEnd"/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E5246" w:rsidRPr="00BE5246" w14:paraId="6D288157" w14:textId="77777777" w:rsidTr="00BE5246"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</w:tcPr>
          <w:p w14:paraId="3C103AAB" w14:textId="77777777" w:rsidR="00BE5246" w:rsidRPr="00BE5246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bookmarkStart w:id="6" w:name="_Hlk197541966"/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</w:tcPr>
          <w:p w14:paraId="55A78FA1" w14:textId="77777777" w:rsidR="00BE5246" w:rsidRPr="00BE5246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字段类型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</w:tcPr>
          <w:p w14:paraId="183E07B4" w14:textId="77777777" w:rsidR="00BE5246" w:rsidRPr="00BE5246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字段描述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</w:tcPr>
          <w:p w14:paraId="1EBA53AB" w14:textId="77777777" w:rsidR="00BE5246" w:rsidRPr="00BE5246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字段约束</w:t>
            </w:r>
          </w:p>
        </w:tc>
      </w:tr>
      <w:tr w:rsidR="00BE5246" w:rsidRPr="00BE5246" w14:paraId="46CF564E" w14:textId="77777777" w:rsidTr="00BE5246">
        <w:tc>
          <w:tcPr>
            <w:tcW w:w="2160" w:type="dxa"/>
            <w:tcBorders>
              <w:top w:val="single" w:sz="4" w:space="0" w:color="auto"/>
              <w:bottom w:val="nil"/>
            </w:tcBorders>
          </w:tcPr>
          <w:p w14:paraId="45F6C59D" w14:textId="77777777" w:rsidR="00BE5246" w:rsidRPr="00BE5246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2160" w:type="dxa"/>
            <w:tcBorders>
              <w:top w:val="single" w:sz="4" w:space="0" w:color="auto"/>
              <w:bottom w:val="nil"/>
            </w:tcBorders>
          </w:tcPr>
          <w:p w14:paraId="2707FE2A" w14:textId="77777777" w:rsidR="00BE5246" w:rsidRPr="00BE5246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2160" w:type="dxa"/>
            <w:tcBorders>
              <w:top w:val="single" w:sz="4" w:space="0" w:color="auto"/>
              <w:bottom w:val="nil"/>
            </w:tcBorders>
          </w:tcPr>
          <w:p w14:paraId="78AE5AD6" w14:textId="77777777" w:rsidR="00BE5246" w:rsidRPr="00BE5246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用户唯一编号</w:t>
            </w:r>
          </w:p>
        </w:tc>
        <w:tc>
          <w:tcPr>
            <w:tcW w:w="2160" w:type="dxa"/>
            <w:tcBorders>
              <w:top w:val="single" w:sz="4" w:space="0" w:color="auto"/>
              <w:bottom w:val="nil"/>
            </w:tcBorders>
          </w:tcPr>
          <w:p w14:paraId="53DFABD1" w14:textId="77777777" w:rsidR="00BE5246" w:rsidRPr="00BE5246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非空、自增、主键</w:t>
            </w:r>
          </w:p>
        </w:tc>
      </w:tr>
      <w:tr w:rsidR="00BE5246" w:rsidRPr="00BE5246" w14:paraId="48EE1BDE" w14:textId="77777777" w:rsidTr="00BE5246">
        <w:tc>
          <w:tcPr>
            <w:tcW w:w="2160" w:type="dxa"/>
            <w:tcBorders>
              <w:top w:val="nil"/>
            </w:tcBorders>
          </w:tcPr>
          <w:p w14:paraId="1B2EBEF6" w14:textId="77777777" w:rsidR="00BE5246" w:rsidRPr="00BE5246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username</w:t>
            </w:r>
          </w:p>
        </w:tc>
        <w:tc>
          <w:tcPr>
            <w:tcW w:w="2160" w:type="dxa"/>
            <w:tcBorders>
              <w:top w:val="nil"/>
            </w:tcBorders>
          </w:tcPr>
          <w:p w14:paraId="6B60A7ED" w14:textId="77777777" w:rsidR="00BE5246" w:rsidRPr="00BE5246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proofErr w:type="gramStart"/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varchar(</w:t>
            </w:r>
            <w:proofErr w:type="gramEnd"/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255)</w:t>
            </w:r>
          </w:p>
        </w:tc>
        <w:tc>
          <w:tcPr>
            <w:tcW w:w="2160" w:type="dxa"/>
            <w:tcBorders>
              <w:top w:val="nil"/>
            </w:tcBorders>
          </w:tcPr>
          <w:p w14:paraId="761710A7" w14:textId="77777777" w:rsidR="00BE5246" w:rsidRPr="00BE5246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用户名</w:t>
            </w:r>
          </w:p>
        </w:tc>
        <w:tc>
          <w:tcPr>
            <w:tcW w:w="2160" w:type="dxa"/>
            <w:tcBorders>
              <w:top w:val="nil"/>
            </w:tcBorders>
          </w:tcPr>
          <w:p w14:paraId="6DE6C3B0" w14:textId="77777777" w:rsidR="00BE5246" w:rsidRPr="00BE5246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</w:tr>
      <w:tr w:rsidR="00BE5246" w:rsidRPr="00BE5246" w14:paraId="62A2118A" w14:textId="77777777" w:rsidTr="00BE5246">
        <w:tc>
          <w:tcPr>
            <w:tcW w:w="2160" w:type="dxa"/>
          </w:tcPr>
          <w:p w14:paraId="71AFE0E6" w14:textId="77777777" w:rsidR="00BE5246" w:rsidRPr="00BE5246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password</w:t>
            </w:r>
          </w:p>
        </w:tc>
        <w:tc>
          <w:tcPr>
            <w:tcW w:w="2160" w:type="dxa"/>
          </w:tcPr>
          <w:p w14:paraId="0353BBD0" w14:textId="77777777" w:rsidR="00BE5246" w:rsidRPr="00BE5246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proofErr w:type="gramStart"/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varchar(</w:t>
            </w:r>
            <w:proofErr w:type="gramEnd"/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255)</w:t>
            </w:r>
          </w:p>
        </w:tc>
        <w:tc>
          <w:tcPr>
            <w:tcW w:w="2160" w:type="dxa"/>
          </w:tcPr>
          <w:p w14:paraId="3E58CF8A" w14:textId="77777777" w:rsidR="00BE5246" w:rsidRPr="00BE5246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登录密码</w:t>
            </w:r>
          </w:p>
        </w:tc>
        <w:tc>
          <w:tcPr>
            <w:tcW w:w="2160" w:type="dxa"/>
          </w:tcPr>
          <w:p w14:paraId="701EA4B8" w14:textId="77777777" w:rsidR="00BE5246" w:rsidRPr="00BE5246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</w:tr>
      <w:tr w:rsidR="00BE5246" w:rsidRPr="00BE5246" w14:paraId="0A36BCE6" w14:textId="77777777" w:rsidTr="00BE5246">
        <w:tc>
          <w:tcPr>
            <w:tcW w:w="2160" w:type="dxa"/>
          </w:tcPr>
          <w:p w14:paraId="7E87CE25" w14:textId="77777777" w:rsidR="00BE5246" w:rsidRPr="00BE5246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name</w:t>
            </w:r>
          </w:p>
        </w:tc>
        <w:tc>
          <w:tcPr>
            <w:tcW w:w="2160" w:type="dxa"/>
          </w:tcPr>
          <w:p w14:paraId="3AFC5AAD" w14:textId="77777777" w:rsidR="00BE5246" w:rsidRPr="00BE5246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proofErr w:type="gramStart"/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varchar(</w:t>
            </w:r>
            <w:proofErr w:type="gramEnd"/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255)</w:t>
            </w:r>
          </w:p>
        </w:tc>
        <w:tc>
          <w:tcPr>
            <w:tcW w:w="2160" w:type="dxa"/>
          </w:tcPr>
          <w:p w14:paraId="7E2F74C9" w14:textId="77777777" w:rsidR="00BE5246" w:rsidRPr="00BE5246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用户姓名</w:t>
            </w:r>
          </w:p>
        </w:tc>
        <w:tc>
          <w:tcPr>
            <w:tcW w:w="2160" w:type="dxa"/>
          </w:tcPr>
          <w:p w14:paraId="7DA05055" w14:textId="77777777" w:rsidR="00BE5246" w:rsidRPr="00BE5246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</w:tr>
      <w:tr w:rsidR="00BE5246" w:rsidRPr="00BE5246" w14:paraId="16DE74CF" w14:textId="77777777" w:rsidTr="00BE5246">
        <w:tc>
          <w:tcPr>
            <w:tcW w:w="2160" w:type="dxa"/>
          </w:tcPr>
          <w:p w14:paraId="70F98C4F" w14:textId="77777777" w:rsidR="00BE5246" w:rsidRPr="00BE5246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sex</w:t>
            </w:r>
          </w:p>
        </w:tc>
        <w:tc>
          <w:tcPr>
            <w:tcW w:w="2160" w:type="dxa"/>
          </w:tcPr>
          <w:p w14:paraId="30889ADA" w14:textId="77777777" w:rsidR="00BE5246" w:rsidRPr="00BE5246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proofErr w:type="gramStart"/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varchar(</w:t>
            </w:r>
            <w:proofErr w:type="gramEnd"/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255)</w:t>
            </w:r>
          </w:p>
        </w:tc>
        <w:tc>
          <w:tcPr>
            <w:tcW w:w="2160" w:type="dxa"/>
          </w:tcPr>
          <w:p w14:paraId="03A96342" w14:textId="77777777" w:rsidR="00BE5246" w:rsidRPr="00BE5246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性别</w:t>
            </w:r>
          </w:p>
        </w:tc>
        <w:tc>
          <w:tcPr>
            <w:tcW w:w="2160" w:type="dxa"/>
          </w:tcPr>
          <w:p w14:paraId="14518816" w14:textId="77777777" w:rsidR="00BE5246" w:rsidRPr="00BE5246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</w:tr>
      <w:tr w:rsidR="00BE5246" w:rsidRPr="00BE5246" w14:paraId="6E2ECE55" w14:textId="77777777" w:rsidTr="00BE5246">
        <w:tc>
          <w:tcPr>
            <w:tcW w:w="2160" w:type="dxa"/>
          </w:tcPr>
          <w:p w14:paraId="6F33E13E" w14:textId="77777777" w:rsidR="00BE5246" w:rsidRPr="00BE5246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email</w:t>
            </w:r>
          </w:p>
        </w:tc>
        <w:tc>
          <w:tcPr>
            <w:tcW w:w="2160" w:type="dxa"/>
          </w:tcPr>
          <w:p w14:paraId="345502A2" w14:textId="77777777" w:rsidR="00BE5246" w:rsidRPr="00BE5246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proofErr w:type="gramStart"/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varchar(</w:t>
            </w:r>
            <w:proofErr w:type="gramEnd"/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255)</w:t>
            </w:r>
          </w:p>
        </w:tc>
        <w:tc>
          <w:tcPr>
            <w:tcW w:w="2160" w:type="dxa"/>
          </w:tcPr>
          <w:p w14:paraId="3C52C51D" w14:textId="77777777" w:rsidR="00BE5246" w:rsidRPr="00BE5246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电子邮件地址</w:t>
            </w:r>
          </w:p>
        </w:tc>
        <w:tc>
          <w:tcPr>
            <w:tcW w:w="2160" w:type="dxa"/>
          </w:tcPr>
          <w:p w14:paraId="4E60AF38" w14:textId="77777777" w:rsidR="00BE5246" w:rsidRPr="00BE5246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</w:tr>
      <w:tr w:rsidR="00BE5246" w:rsidRPr="00BE5246" w14:paraId="1E163313" w14:textId="77777777" w:rsidTr="00BE5246">
        <w:tc>
          <w:tcPr>
            <w:tcW w:w="2160" w:type="dxa"/>
          </w:tcPr>
          <w:p w14:paraId="14AE8EAA" w14:textId="77777777" w:rsidR="00BE5246" w:rsidRPr="00BE5246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proofErr w:type="spellStart"/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tel</w:t>
            </w:r>
            <w:proofErr w:type="spellEnd"/>
          </w:p>
        </w:tc>
        <w:tc>
          <w:tcPr>
            <w:tcW w:w="2160" w:type="dxa"/>
          </w:tcPr>
          <w:p w14:paraId="07A3C5EF" w14:textId="77777777" w:rsidR="00BE5246" w:rsidRPr="00BE5246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proofErr w:type="gramStart"/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varchar(</w:t>
            </w:r>
            <w:proofErr w:type="gramEnd"/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255)</w:t>
            </w:r>
          </w:p>
        </w:tc>
        <w:tc>
          <w:tcPr>
            <w:tcW w:w="2160" w:type="dxa"/>
          </w:tcPr>
          <w:p w14:paraId="30ED21D0" w14:textId="77777777" w:rsidR="00BE5246" w:rsidRPr="00BE5246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联系电话</w:t>
            </w:r>
          </w:p>
        </w:tc>
        <w:tc>
          <w:tcPr>
            <w:tcW w:w="2160" w:type="dxa"/>
          </w:tcPr>
          <w:p w14:paraId="1437070D" w14:textId="77777777" w:rsidR="00BE5246" w:rsidRPr="00BE5246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</w:tr>
      <w:tr w:rsidR="00BE5246" w:rsidRPr="00BE5246" w14:paraId="79AF7DE1" w14:textId="77777777" w:rsidTr="00BE5246">
        <w:tc>
          <w:tcPr>
            <w:tcW w:w="2160" w:type="dxa"/>
          </w:tcPr>
          <w:p w14:paraId="54B21FF7" w14:textId="77777777" w:rsidR="00BE5246" w:rsidRPr="00BE5246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role</w:t>
            </w:r>
          </w:p>
        </w:tc>
        <w:tc>
          <w:tcPr>
            <w:tcW w:w="2160" w:type="dxa"/>
          </w:tcPr>
          <w:p w14:paraId="50812C2F" w14:textId="77777777" w:rsidR="00BE5246" w:rsidRPr="00BE5246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proofErr w:type="gramStart"/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varchar(</w:t>
            </w:r>
            <w:proofErr w:type="gramEnd"/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255)</w:t>
            </w:r>
          </w:p>
        </w:tc>
        <w:tc>
          <w:tcPr>
            <w:tcW w:w="2160" w:type="dxa"/>
          </w:tcPr>
          <w:p w14:paraId="0688DEAB" w14:textId="77777777" w:rsidR="00BE5246" w:rsidRPr="00BE5246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用户角色</w:t>
            </w:r>
          </w:p>
        </w:tc>
        <w:tc>
          <w:tcPr>
            <w:tcW w:w="2160" w:type="dxa"/>
          </w:tcPr>
          <w:p w14:paraId="4BD3068F" w14:textId="77777777" w:rsidR="00BE5246" w:rsidRPr="00BE5246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</w:tr>
      <w:tr w:rsidR="00BE5246" w:rsidRPr="00BE5246" w14:paraId="4A553350" w14:textId="77777777" w:rsidTr="00BE5246">
        <w:tc>
          <w:tcPr>
            <w:tcW w:w="2160" w:type="dxa"/>
            <w:tcBorders>
              <w:bottom w:val="nil"/>
            </w:tcBorders>
          </w:tcPr>
          <w:p w14:paraId="5C7D0A16" w14:textId="77777777" w:rsidR="00BE5246" w:rsidRPr="00BE5246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avatar</w:t>
            </w:r>
          </w:p>
        </w:tc>
        <w:tc>
          <w:tcPr>
            <w:tcW w:w="2160" w:type="dxa"/>
            <w:tcBorders>
              <w:bottom w:val="nil"/>
            </w:tcBorders>
          </w:tcPr>
          <w:p w14:paraId="43F8D6D1" w14:textId="77777777" w:rsidR="00BE5246" w:rsidRPr="00BE5246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proofErr w:type="gramStart"/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varchar(</w:t>
            </w:r>
            <w:proofErr w:type="gramEnd"/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255)</w:t>
            </w:r>
          </w:p>
        </w:tc>
        <w:tc>
          <w:tcPr>
            <w:tcW w:w="2160" w:type="dxa"/>
            <w:tcBorders>
              <w:bottom w:val="nil"/>
            </w:tcBorders>
          </w:tcPr>
          <w:p w14:paraId="3C55EE30" w14:textId="77777777" w:rsidR="00BE5246" w:rsidRPr="00BE5246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头像图片路径</w:t>
            </w:r>
          </w:p>
        </w:tc>
        <w:tc>
          <w:tcPr>
            <w:tcW w:w="2160" w:type="dxa"/>
            <w:tcBorders>
              <w:bottom w:val="nil"/>
            </w:tcBorders>
          </w:tcPr>
          <w:p w14:paraId="479F6E3F" w14:textId="77777777" w:rsidR="00BE5246" w:rsidRPr="00BE5246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</w:tr>
      <w:tr w:rsidR="00BE5246" w:rsidRPr="00BE5246" w14:paraId="62BF90D1" w14:textId="77777777" w:rsidTr="00BE5246">
        <w:tc>
          <w:tcPr>
            <w:tcW w:w="2160" w:type="dxa"/>
            <w:tcBorders>
              <w:top w:val="nil"/>
              <w:bottom w:val="single" w:sz="12" w:space="0" w:color="auto"/>
            </w:tcBorders>
          </w:tcPr>
          <w:p w14:paraId="419E6864" w14:textId="77777777" w:rsidR="00BE5246" w:rsidRPr="00BE5246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time</w:t>
            </w:r>
          </w:p>
        </w:tc>
        <w:tc>
          <w:tcPr>
            <w:tcW w:w="2160" w:type="dxa"/>
            <w:tcBorders>
              <w:top w:val="nil"/>
              <w:bottom w:val="single" w:sz="12" w:space="0" w:color="auto"/>
            </w:tcBorders>
          </w:tcPr>
          <w:p w14:paraId="7517A67B" w14:textId="77777777" w:rsidR="00BE5246" w:rsidRPr="00BE5246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datetime</w:t>
            </w:r>
          </w:p>
        </w:tc>
        <w:tc>
          <w:tcPr>
            <w:tcW w:w="2160" w:type="dxa"/>
            <w:tcBorders>
              <w:top w:val="nil"/>
              <w:bottom w:val="single" w:sz="12" w:space="0" w:color="auto"/>
            </w:tcBorders>
          </w:tcPr>
          <w:p w14:paraId="275ABAF1" w14:textId="77777777" w:rsidR="00BE5246" w:rsidRPr="00BE5246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注册时间</w:t>
            </w:r>
          </w:p>
        </w:tc>
        <w:tc>
          <w:tcPr>
            <w:tcW w:w="2160" w:type="dxa"/>
            <w:tcBorders>
              <w:top w:val="nil"/>
              <w:bottom w:val="single" w:sz="12" w:space="0" w:color="auto"/>
            </w:tcBorders>
          </w:tcPr>
          <w:p w14:paraId="5EC26593" w14:textId="77777777" w:rsidR="00BE5246" w:rsidRPr="00BE5246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</w:tr>
    </w:tbl>
    <w:bookmarkEnd w:id="6"/>
    <w:p w14:paraId="756FB31E" w14:textId="77777777" w:rsidR="00DA38D1" w:rsidRPr="00650620" w:rsidRDefault="00000000" w:rsidP="00650620">
      <w:pPr>
        <w:widowControl w:val="0"/>
        <w:spacing w:after="0" w:line="288" w:lineRule="auto"/>
        <w:jc w:val="center"/>
        <w:rPr>
          <w:rFonts w:ascii="Times New Roman" w:eastAsia="宋体" w:hAnsi="Times New Roman" w:cs="Times New Roman"/>
          <w:kern w:val="2"/>
          <w:sz w:val="21"/>
          <w:szCs w:val="21"/>
          <w:lang w:eastAsia="zh-CN"/>
        </w:rPr>
      </w:pPr>
      <w:r>
        <w:t>表</w:t>
      </w:r>
      <w:r w:rsidRPr="00650620">
        <w:rPr>
          <w:rFonts w:ascii="Times New Roman" w:eastAsia="宋体" w:hAnsi="Times New Roman" w:cs="Times New Roman"/>
          <w:kern w:val="2"/>
          <w:sz w:val="21"/>
          <w:szCs w:val="21"/>
          <w:lang w:eastAsia="zh-CN"/>
        </w:rPr>
        <w:t>名：</w:t>
      </w:r>
      <w:bookmarkStart w:id="7" w:name="_Hlk197542083"/>
      <w:proofErr w:type="gramStart"/>
      <w:r w:rsidRPr="00650620">
        <w:rPr>
          <w:rFonts w:ascii="Times New Roman" w:eastAsia="宋体" w:hAnsi="Times New Roman" w:cs="Times New Roman"/>
          <w:kern w:val="2"/>
          <w:sz w:val="21"/>
          <w:szCs w:val="21"/>
          <w:lang w:eastAsia="zh-CN"/>
        </w:rPr>
        <w:t>videorecords</w:t>
      </w:r>
      <w:bookmarkEnd w:id="7"/>
      <w:proofErr w:type="gramEnd"/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E5246" w:rsidRPr="00BE5246" w14:paraId="63B58E64" w14:textId="77777777" w:rsidTr="00BE5246"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</w:tcPr>
          <w:p w14:paraId="4219E80D" w14:textId="77777777" w:rsidR="00BE5246" w:rsidRPr="00BE5246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bookmarkStart w:id="8" w:name="_Hlk197542064"/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</w:tcPr>
          <w:p w14:paraId="76E8074C" w14:textId="77777777" w:rsidR="00BE5246" w:rsidRPr="00BE5246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字段类型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</w:tcPr>
          <w:p w14:paraId="3E6CE0E0" w14:textId="77777777" w:rsidR="00BE5246" w:rsidRPr="00BE5246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字段描述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</w:tcPr>
          <w:p w14:paraId="71FBCB5C" w14:textId="77777777" w:rsidR="00BE5246" w:rsidRPr="00BE5246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字段约束</w:t>
            </w:r>
          </w:p>
        </w:tc>
      </w:tr>
      <w:tr w:rsidR="00BE5246" w:rsidRPr="00BE5246" w14:paraId="404310ED" w14:textId="77777777" w:rsidTr="00BE5246">
        <w:tc>
          <w:tcPr>
            <w:tcW w:w="2160" w:type="dxa"/>
            <w:tcBorders>
              <w:top w:val="single" w:sz="4" w:space="0" w:color="auto"/>
            </w:tcBorders>
          </w:tcPr>
          <w:p w14:paraId="472489D7" w14:textId="77777777" w:rsidR="00BE5246" w:rsidRPr="00BE5246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5FC8CC14" w14:textId="77777777" w:rsidR="00BE5246" w:rsidRPr="00BE5246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354A0657" w14:textId="77777777" w:rsidR="00BE5246" w:rsidRPr="00BE5246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视频记录唯一编号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73E200BC" w14:textId="77777777" w:rsidR="00BE5246" w:rsidRPr="00BE5246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非空、自增、主键</w:t>
            </w:r>
          </w:p>
        </w:tc>
      </w:tr>
      <w:tr w:rsidR="00BE5246" w:rsidRPr="00BE5246" w14:paraId="62DAD14D" w14:textId="77777777" w:rsidTr="00BE5246">
        <w:tc>
          <w:tcPr>
            <w:tcW w:w="2160" w:type="dxa"/>
          </w:tcPr>
          <w:p w14:paraId="67ED2BD6" w14:textId="77777777" w:rsidR="00BE5246" w:rsidRPr="00BE5246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proofErr w:type="spellStart"/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input_video</w:t>
            </w:r>
            <w:proofErr w:type="spellEnd"/>
          </w:p>
        </w:tc>
        <w:tc>
          <w:tcPr>
            <w:tcW w:w="2160" w:type="dxa"/>
          </w:tcPr>
          <w:p w14:paraId="10B7A57C" w14:textId="77777777" w:rsidR="00BE5246" w:rsidRPr="00BE5246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proofErr w:type="gramStart"/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varchar(</w:t>
            </w:r>
            <w:proofErr w:type="gramEnd"/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255)</w:t>
            </w:r>
          </w:p>
        </w:tc>
        <w:tc>
          <w:tcPr>
            <w:tcW w:w="2160" w:type="dxa"/>
          </w:tcPr>
          <w:p w14:paraId="7054395F" w14:textId="77777777" w:rsidR="00BE5246" w:rsidRPr="00BE5246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输入视频文件路径</w:t>
            </w:r>
          </w:p>
        </w:tc>
        <w:tc>
          <w:tcPr>
            <w:tcW w:w="2160" w:type="dxa"/>
          </w:tcPr>
          <w:p w14:paraId="6A29DB9C" w14:textId="77777777" w:rsidR="00BE5246" w:rsidRPr="00BE5246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</w:tr>
      <w:tr w:rsidR="00BE5246" w:rsidRPr="00BE5246" w14:paraId="1FC04F72" w14:textId="77777777" w:rsidTr="00BE5246">
        <w:tc>
          <w:tcPr>
            <w:tcW w:w="2160" w:type="dxa"/>
          </w:tcPr>
          <w:p w14:paraId="7F9C6ACF" w14:textId="77777777" w:rsidR="00BE5246" w:rsidRPr="00BE5246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proofErr w:type="spellStart"/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out_video</w:t>
            </w:r>
            <w:proofErr w:type="spellEnd"/>
          </w:p>
        </w:tc>
        <w:tc>
          <w:tcPr>
            <w:tcW w:w="2160" w:type="dxa"/>
          </w:tcPr>
          <w:p w14:paraId="2EBA805C" w14:textId="77777777" w:rsidR="00BE5246" w:rsidRPr="00BE5246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proofErr w:type="gramStart"/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varchar(</w:t>
            </w:r>
            <w:proofErr w:type="gramEnd"/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255)</w:t>
            </w:r>
          </w:p>
        </w:tc>
        <w:tc>
          <w:tcPr>
            <w:tcW w:w="2160" w:type="dxa"/>
          </w:tcPr>
          <w:p w14:paraId="43DB1852" w14:textId="77777777" w:rsidR="00BE5246" w:rsidRPr="00BE5246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输出视频文件路径</w:t>
            </w:r>
          </w:p>
        </w:tc>
        <w:tc>
          <w:tcPr>
            <w:tcW w:w="2160" w:type="dxa"/>
          </w:tcPr>
          <w:p w14:paraId="4740E5E5" w14:textId="77777777" w:rsidR="00BE5246" w:rsidRPr="00BE5246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</w:tr>
      <w:tr w:rsidR="00BE5246" w:rsidRPr="00BE5246" w14:paraId="185B2022" w14:textId="77777777" w:rsidTr="00BE5246">
        <w:tc>
          <w:tcPr>
            <w:tcW w:w="2160" w:type="dxa"/>
          </w:tcPr>
          <w:p w14:paraId="2FB4864E" w14:textId="77777777" w:rsidR="00BE5246" w:rsidRPr="00BE5246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username</w:t>
            </w:r>
          </w:p>
        </w:tc>
        <w:tc>
          <w:tcPr>
            <w:tcW w:w="2160" w:type="dxa"/>
          </w:tcPr>
          <w:p w14:paraId="3B913986" w14:textId="77777777" w:rsidR="00BE5246" w:rsidRPr="00BE5246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proofErr w:type="gramStart"/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varchar(</w:t>
            </w:r>
            <w:proofErr w:type="gramEnd"/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255)</w:t>
            </w:r>
          </w:p>
        </w:tc>
        <w:tc>
          <w:tcPr>
            <w:tcW w:w="2160" w:type="dxa"/>
          </w:tcPr>
          <w:p w14:paraId="4D58A5B1" w14:textId="77777777" w:rsidR="00BE5246" w:rsidRPr="00BE5246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操作用户名</w:t>
            </w:r>
          </w:p>
        </w:tc>
        <w:tc>
          <w:tcPr>
            <w:tcW w:w="2160" w:type="dxa"/>
          </w:tcPr>
          <w:p w14:paraId="5CD9533D" w14:textId="77777777" w:rsidR="00BE5246" w:rsidRPr="00BE5246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</w:tr>
      <w:tr w:rsidR="00BE5246" w:rsidRPr="00BE5246" w14:paraId="1CF23917" w14:textId="77777777" w:rsidTr="00BE5246">
        <w:tc>
          <w:tcPr>
            <w:tcW w:w="2160" w:type="dxa"/>
          </w:tcPr>
          <w:p w14:paraId="7AEC6B13" w14:textId="77777777" w:rsidR="00BE5246" w:rsidRPr="00BE5246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proofErr w:type="spellStart"/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start_time</w:t>
            </w:r>
            <w:proofErr w:type="spellEnd"/>
          </w:p>
        </w:tc>
        <w:tc>
          <w:tcPr>
            <w:tcW w:w="2160" w:type="dxa"/>
          </w:tcPr>
          <w:p w14:paraId="5AD4B6FB" w14:textId="77777777" w:rsidR="00BE5246" w:rsidRPr="00BE5246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proofErr w:type="gramStart"/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varchar(</w:t>
            </w:r>
            <w:proofErr w:type="gramEnd"/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255)</w:t>
            </w:r>
          </w:p>
        </w:tc>
        <w:tc>
          <w:tcPr>
            <w:tcW w:w="2160" w:type="dxa"/>
          </w:tcPr>
          <w:p w14:paraId="2D7C976C" w14:textId="77777777" w:rsidR="00BE5246" w:rsidRPr="00BE5246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开始处理时间</w:t>
            </w:r>
          </w:p>
        </w:tc>
        <w:tc>
          <w:tcPr>
            <w:tcW w:w="2160" w:type="dxa"/>
          </w:tcPr>
          <w:p w14:paraId="1FC9D4B7" w14:textId="77777777" w:rsidR="00BE5246" w:rsidRPr="00BE5246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</w:tr>
      <w:tr w:rsidR="00BE5246" w:rsidRPr="00BE5246" w14:paraId="62209E2D" w14:textId="77777777" w:rsidTr="00BE5246">
        <w:tc>
          <w:tcPr>
            <w:tcW w:w="2160" w:type="dxa"/>
          </w:tcPr>
          <w:p w14:paraId="1384DB35" w14:textId="77777777" w:rsidR="00BE5246" w:rsidRPr="00BE5246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conf</w:t>
            </w:r>
          </w:p>
        </w:tc>
        <w:tc>
          <w:tcPr>
            <w:tcW w:w="2160" w:type="dxa"/>
          </w:tcPr>
          <w:p w14:paraId="6ADA4E67" w14:textId="77777777" w:rsidR="00BE5246" w:rsidRPr="00BE5246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proofErr w:type="gramStart"/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varchar(</w:t>
            </w:r>
            <w:proofErr w:type="gramEnd"/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255)</w:t>
            </w:r>
          </w:p>
        </w:tc>
        <w:tc>
          <w:tcPr>
            <w:tcW w:w="2160" w:type="dxa"/>
          </w:tcPr>
          <w:p w14:paraId="53FEB091" w14:textId="77777777" w:rsidR="00BE5246" w:rsidRPr="00BE5246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置信度阈值</w:t>
            </w:r>
          </w:p>
        </w:tc>
        <w:tc>
          <w:tcPr>
            <w:tcW w:w="2160" w:type="dxa"/>
          </w:tcPr>
          <w:p w14:paraId="6CC87AEC" w14:textId="77777777" w:rsidR="00BE5246" w:rsidRPr="00BE5246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</w:tr>
      <w:tr w:rsidR="00BE5246" w:rsidRPr="00BE5246" w14:paraId="4288D41B" w14:textId="77777777" w:rsidTr="00BE5246">
        <w:tc>
          <w:tcPr>
            <w:tcW w:w="2160" w:type="dxa"/>
          </w:tcPr>
          <w:p w14:paraId="18611AAA" w14:textId="77777777" w:rsidR="00BE5246" w:rsidRPr="00BE5246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weight</w:t>
            </w:r>
          </w:p>
        </w:tc>
        <w:tc>
          <w:tcPr>
            <w:tcW w:w="2160" w:type="dxa"/>
          </w:tcPr>
          <w:p w14:paraId="604897F7" w14:textId="77777777" w:rsidR="00BE5246" w:rsidRPr="00BE5246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proofErr w:type="gramStart"/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varchar(</w:t>
            </w:r>
            <w:proofErr w:type="gramEnd"/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255)</w:t>
            </w:r>
          </w:p>
        </w:tc>
        <w:tc>
          <w:tcPr>
            <w:tcW w:w="2160" w:type="dxa"/>
          </w:tcPr>
          <w:p w14:paraId="5BFABF03" w14:textId="77777777" w:rsidR="00BE5246" w:rsidRPr="00BE5246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模型权重文件</w:t>
            </w:r>
          </w:p>
        </w:tc>
        <w:tc>
          <w:tcPr>
            <w:tcW w:w="2160" w:type="dxa"/>
          </w:tcPr>
          <w:p w14:paraId="3D7EBF97" w14:textId="77777777" w:rsidR="00BE5246" w:rsidRPr="00BE5246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</w:tr>
      <w:tr w:rsidR="00BE5246" w:rsidRPr="00BE5246" w14:paraId="26BA76D9" w14:textId="77777777" w:rsidTr="00BE5246">
        <w:tc>
          <w:tcPr>
            <w:tcW w:w="2160" w:type="dxa"/>
          </w:tcPr>
          <w:p w14:paraId="163DD7E4" w14:textId="77777777" w:rsidR="00BE5246" w:rsidRPr="00BE5246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kind</w:t>
            </w:r>
          </w:p>
        </w:tc>
        <w:tc>
          <w:tcPr>
            <w:tcW w:w="2160" w:type="dxa"/>
          </w:tcPr>
          <w:p w14:paraId="5D9015A0" w14:textId="77777777" w:rsidR="00BE5246" w:rsidRPr="00BE5246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proofErr w:type="gramStart"/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varchar(</w:t>
            </w:r>
            <w:proofErr w:type="gramEnd"/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255)</w:t>
            </w:r>
          </w:p>
        </w:tc>
        <w:tc>
          <w:tcPr>
            <w:tcW w:w="2160" w:type="dxa"/>
          </w:tcPr>
          <w:p w14:paraId="7B9A861F" w14:textId="77777777" w:rsidR="00BE5246" w:rsidRPr="00BE5246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BE5246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检测类型</w:t>
            </w:r>
          </w:p>
        </w:tc>
        <w:tc>
          <w:tcPr>
            <w:tcW w:w="2160" w:type="dxa"/>
          </w:tcPr>
          <w:p w14:paraId="72183BC9" w14:textId="77777777" w:rsidR="00BE5246" w:rsidRPr="00BE5246" w:rsidRDefault="00BE5246" w:rsidP="00BE5246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</w:tr>
      <w:bookmarkEnd w:id="8"/>
    </w:tbl>
    <w:p w14:paraId="6988D414" w14:textId="77777777" w:rsidR="00E87463" w:rsidRDefault="00E87463"/>
    <w:sectPr w:rsidR="00E874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7436648">
    <w:abstractNumId w:val="8"/>
  </w:num>
  <w:num w:numId="2" w16cid:durableId="892811914">
    <w:abstractNumId w:val="6"/>
  </w:num>
  <w:num w:numId="3" w16cid:durableId="1565096140">
    <w:abstractNumId w:val="5"/>
  </w:num>
  <w:num w:numId="4" w16cid:durableId="1172833896">
    <w:abstractNumId w:val="4"/>
  </w:num>
  <w:num w:numId="5" w16cid:durableId="195890002">
    <w:abstractNumId w:val="7"/>
  </w:num>
  <w:num w:numId="6" w16cid:durableId="557205434">
    <w:abstractNumId w:val="3"/>
  </w:num>
  <w:num w:numId="7" w16cid:durableId="32538545">
    <w:abstractNumId w:val="2"/>
  </w:num>
  <w:num w:numId="8" w16cid:durableId="729965528">
    <w:abstractNumId w:val="1"/>
  </w:num>
  <w:num w:numId="9" w16cid:durableId="1341202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41FF"/>
    <w:rsid w:val="00650620"/>
    <w:rsid w:val="008A02EC"/>
    <w:rsid w:val="00AA1D8D"/>
    <w:rsid w:val="00B47730"/>
    <w:rsid w:val="00BE5246"/>
    <w:rsid w:val="00CB0664"/>
    <w:rsid w:val="00DA38D1"/>
    <w:rsid w:val="00E87463"/>
    <w:rsid w:val="00FC3FC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0014CC"/>
  <w14:defaultImageDpi w14:val="300"/>
  <w15:docId w15:val="{D7A3FE40-F19A-483D-BA25-B2990FB37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3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dream lucid</cp:lastModifiedBy>
  <cp:revision>2</cp:revision>
  <dcterms:created xsi:type="dcterms:W3CDTF">2013-12-23T23:15:00Z</dcterms:created>
  <dcterms:modified xsi:type="dcterms:W3CDTF">2025-05-07T12:46:00Z</dcterms:modified>
  <cp:category/>
</cp:coreProperties>
</file>
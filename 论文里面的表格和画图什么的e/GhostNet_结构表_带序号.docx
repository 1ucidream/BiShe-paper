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GhostNet 网络结构表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Index</w:t>
            </w:r>
          </w:p>
        </w:tc>
        <w:tc>
          <w:tcPr>
            <w:tcW w:type="dxa" w:w="1440"/>
          </w:tcPr>
          <w:p>
            <w:r>
              <w:t>Operator</w:t>
            </w:r>
          </w:p>
        </w:tc>
        <w:tc>
          <w:tcPr>
            <w:tcW w:type="dxa" w:w="1440"/>
          </w:tcPr>
          <w:p>
            <w:r>
              <w:t>#exp</w:t>
            </w:r>
          </w:p>
        </w:tc>
        <w:tc>
          <w:tcPr>
            <w:tcW w:type="dxa" w:w="1440"/>
          </w:tcPr>
          <w:p>
            <w:r>
              <w:t>#out</w:t>
            </w:r>
          </w:p>
        </w:tc>
        <w:tc>
          <w:tcPr>
            <w:tcW w:type="dxa" w:w="1440"/>
          </w:tcPr>
          <w:p>
            <w:r>
              <w:t>SE</w:t>
            </w:r>
          </w:p>
        </w:tc>
        <w:tc>
          <w:tcPr>
            <w:tcW w:type="dxa" w:w="1440"/>
          </w:tcPr>
          <w:p>
            <w:r>
              <w:t>Stride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Conv2d 3×3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G-bneck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G-bneck</w:t>
            </w:r>
          </w:p>
        </w:tc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G-bneck</w:t>
            </w:r>
          </w:p>
        </w:tc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G-bneck</w:t>
            </w:r>
          </w:p>
        </w:tc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G-bneck</w:t>
            </w:r>
          </w:p>
        </w:tc>
        <w:tc>
          <w:tcPr>
            <w:tcW w:type="dxa" w:w="1440"/>
          </w:tcPr>
          <w:p>
            <w:r>
              <w:t>120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G-bneck</w:t>
            </w:r>
          </w:p>
        </w:tc>
        <w:tc>
          <w:tcPr>
            <w:tcW w:type="dxa" w:w="1440"/>
          </w:tcPr>
          <w:p>
            <w:r>
              <w:t>240</w:t>
            </w:r>
          </w:p>
        </w:tc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G-bneck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G-bneck</w:t>
            </w:r>
          </w:p>
        </w:tc>
        <w:tc>
          <w:tcPr>
            <w:tcW w:type="dxa" w:w="1440"/>
          </w:tcPr>
          <w:p>
            <w:r>
              <w:t>184</w:t>
            </w:r>
          </w:p>
        </w:tc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G-bneck</w:t>
            </w:r>
          </w:p>
        </w:tc>
        <w:tc>
          <w:tcPr>
            <w:tcW w:type="dxa" w:w="1440"/>
          </w:tcPr>
          <w:p>
            <w:r>
              <w:t>184</w:t>
            </w:r>
          </w:p>
        </w:tc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G-bneck</w:t>
            </w:r>
          </w:p>
        </w:tc>
        <w:tc>
          <w:tcPr>
            <w:tcW w:type="dxa" w:w="1440"/>
          </w:tcPr>
          <w:p>
            <w:r>
              <w:t>480</w:t>
            </w:r>
          </w:p>
        </w:tc>
        <w:tc>
          <w:tcPr>
            <w:tcW w:type="dxa" w:w="1440"/>
          </w:tcPr>
          <w:p>
            <w:r>
              <w:t>112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G-bneck</w:t>
            </w:r>
          </w:p>
        </w:tc>
        <w:tc>
          <w:tcPr>
            <w:tcW w:type="dxa" w:w="1440"/>
          </w:tcPr>
          <w:p>
            <w:r>
              <w:t>672</w:t>
            </w:r>
          </w:p>
        </w:tc>
        <w:tc>
          <w:tcPr>
            <w:tcW w:type="dxa" w:w="1440"/>
          </w:tcPr>
          <w:p>
            <w:r>
              <w:t>160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G-bneck</w:t>
            </w:r>
          </w:p>
        </w:tc>
        <w:tc>
          <w:tcPr>
            <w:tcW w:type="dxa" w:w="1440"/>
          </w:tcPr>
          <w:p>
            <w:r>
              <w:t>960</w:t>
            </w:r>
          </w:p>
        </w:tc>
        <w:tc>
          <w:tcPr>
            <w:tcW w:type="dxa" w:w="1440"/>
          </w:tcPr>
          <w:p>
            <w:r>
              <w:t>160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G-bneck</w:t>
            </w:r>
          </w:p>
        </w:tc>
        <w:tc>
          <w:tcPr>
            <w:tcW w:type="dxa" w:w="1440"/>
          </w:tcPr>
          <w:p>
            <w:r>
              <w:t>960</w:t>
            </w:r>
          </w:p>
        </w:tc>
        <w:tc>
          <w:tcPr>
            <w:tcW w:type="dxa" w:w="1440"/>
          </w:tcPr>
          <w:p>
            <w:r>
              <w:t>160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G-bneck</w:t>
            </w:r>
          </w:p>
        </w:tc>
        <w:tc>
          <w:tcPr>
            <w:tcW w:type="dxa" w:w="1440"/>
          </w:tcPr>
          <w:p>
            <w:r>
              <w:t>960</w:t>
            </w:r>
          </w:p>
        </w:tc>
        <w:tc>
          <w:tcPr>
            <w:tcW w:type="dxa" w:w="1440"/>
          </w:tcPr>
          <w:p>
            <w:r>
              <w:t>160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G-bneck</w:t>
            </w:r>
          </w:p>
        </w:tc>
        <w:tc>
          <w:tcPr>
            <w:tcW w:type="dxa" w:w="1440"/>
          </w:tcPr>
          <w:p>
            <w:r>
              <w:t>960</w:t>
            </w:r>
          </w:p>
        </w:tc>
        <w:tc>
          <w:tcPr>
            <w:tcW w:type="dxa" w:w="1440"/>
          </w:tcPr>
          <w:p>
            <w:r>
              <w:t>160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Conv2d 1×1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960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AvgPool 7×7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Conv2d 1×1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1280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FC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
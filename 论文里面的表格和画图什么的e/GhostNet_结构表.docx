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41A64" w14:textId="77777777" w:rsidR="005F396A" w:rsidRDefault="006572CA">
      <w:pPr>
        <w:pStyle w:val="21"/>
      </w:pPr>
      <w:r>
        <w:t xml:space="preserve">GhostNet </w:t>
      </w:r>
      <w:r>
        <w:t>网络结构表</w:t>
      </w:r>
    </w:p>
    <w:tbl>
      <w:tblPr>
        <w:tblStyle w:val="aff1"/>
        <w:tblW w:w="9562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9"/>
        <w:gridCol w:w="153"/>
        <w:gridCol w:w="1225"/>
        <w:gridCol w:w="1615"/>
        <w:gridCol w:w="1134"/>
        <w:gridCol w:w="1559"/>
        <w:gridCol w:w="2268"/>
        <w:gridCol w:w="879"/>
      </w:tblGrid>
      <w:tr w:rsidR="00A83393" w14:paraId="70A76773" w14:textId="77777777" w:rsidTr="00A83393">
        <w:trPr>
          <w:trHeight w:val="584"/>
          <w:jc w:val="center"/>
        </w:trPr>
        <w:tc>
          <w:tcPr>
            <w:tcW w:w="882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2E25BFC" w14:textId="049F6A40" w:rsidR="00A83393" w:rsidRPr="00A83393" w:rsidRDefault="00A83393" w:rsidP="00A83393">
            <w:pPr>
              <w:jc w:val="center"/>
              <w:rPr>
                <w:rFonts w:ascii="宋体" w:eastAsia="宋体" w:hAnsi="宋体" w:hint="eastAsia"/>
                <w:lang w:eastAsia="zh-CN"/>
              </w:rPr>
            </w:pPr>
            <w:bookmarkStart w:id="0" w:name="_Hlk197270908"/>
            <w:r w:rsidRPr="00A83393">
              <w:rPr>
                <w:rFonts w:ascii="宋体" w:eastAsia="宋体" w:hAnsi="宋体" w:hint="eastAsia"/>
                <w:lang w:eastAsia="zh-CN"/>
              </w:rPr>
              <w:t>序号</w:t>
            </w:r>
          </w:p>
        </w:tc>
        <w:tc>
          <w:tcPr>
            <w:tcW w:w="122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CB52EC3" w14:textId="03FC85A4" w:rsidR="00A83393" w:rsidRPr="00A83393" w:rsidRDefault="00A83393" w:rsidP="00A83393">
            <w:pPr>
              <w:jc w:val="center"/>
              <w:rPr>
                <w:rFonts w:ascii="宋体" w:eastAsia="宋体" w:hAnsi="宋体" w:hint="eastAsia"/>
                <w:lang w:eastAsia="zh-CN"/>
              </w:rPr>
            </w:pPr>
            <w:r w:rsidRPr="00A83393">
              <w:rPr>
                <w:rFonts w:ascii="宋体" w:eastAsia="宋体" w:hAnsi="宋体" w:hint="eastAsia"/>
                <w:lang w:eastAsia="zh-CN"/>
              </w:rPr>
              <w:t>输入尺寸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DCFF722" w14:textId="764840D4" w:rsidR="00A83393" w:rsidRPr="00A83393" w:rsidRDefault="00A83393" w:rsidP="00A83393">
            <w:pPr>
              <w:jc w:val="center"/>
              <w:rPr>
                <w:rFonts w:ascii="宋体" w:eastAsia="宋体" w:hAnsi="宋体" w:hint="eastAsia"/>
                <w:lang w:eastAsia="zh-CN"/>
              </w:rPr>
            </w:pPr>
            <w:r w:rsidRPr="00A83393">
              <w:rPr>
                <w:rFonts w:ascii="宋体" w:eastAsia="宋体" w:hAnsi="宋体" w:hint="eastAsia"/>
                <w:lang w:eastAsia="zh-CN"/>
              </w:rPr>
              <w:t>模块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E48BCC7" w14:textId="54D3F287" w:rsidR="00A83393" w:rsidRPr="00A83393" w:rsidRDefault="00A83393" w:rsidP="00A83393">
            <w:pPr>
              <w:jc w:val="center"/>
              <w:rPr>
                <w:rFonts w:ascii="宋体" w:eastAsia="宋体" w:hAnsi="宋体" w:hint="eastAsia"/>
                <w:lang w:eastAsia="zh-CN"/>
              </w:rPr>
            </w:pPr>
            <w:r w:rsidRPr="00A83393">
              <w:rPr>
                <w:rFonts w:ascii="宋体" w:eastAsia="宋体" w:hAnsi="宋体" w:hint="eastAsia"/>
                <w:lang w:eastAsia="zh-CN"/>
              </w:rPr>
              <w:t>膨胀尺寸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77EE794" w14:textId="3AD77AE4" w:rsidR="00A83393" w:rsidRPr="00A83393" w:rsidRDefault="00A83393" w:rsidP="00A83393">
            <w:pPr>
              <w:jc w:val="center"/>
              <w:rPr>
                <w:rFonts w:ascii="宋体" w:eastAsia="宋体" w:hAnsi="宋体" w:hint="eastAsia"/>
                <w:lang w:eastAsia="zh-CN"/>
              </w:rPr>
            </w:pPr>
            <w:r w:rsidRPr="00A83393">
              <w:rPr>
                <w:rFonts w:ascii="宋体" w:eastAsia="宋体" w:hAnsi="宋体" w:hint="eastAsia"/>
                <w:lang w:eastAsia="zh-CN"/>
              </w:rPr>
              <w:t>输出通道数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A86BE9B" w14:textId="1D66709D" w:rsidR="00A83393" w:rsidRPr="00A83393" w:rsidRDefault="00A83393" w:rsidP="00A83393">
            <w:pPr>
              <w:jc w:val="center"/>
              <w:rPr>
                <w:rFonts w:ascii="宋体" w:eastAsia="宋体" w:hAnsi="宋体"/>
              </w:rPr>
            </w:pPr>
            <w:r w:rsidRPr="00A83393">
              <w:rPr>
                <w:rFonts w:ascii="宋体" w:eastAsia="宋体" w:hAnsi="宋体" w:hint="eastAsia"/>
                <w:lang w:eastAsia="zh-CN"/>
              </w:rPr>
              <w:t>是否使用</w:t>
            </w:r>
            <w:r w:rsidRPr="00A83393">
              <w:rPr>
                <w:rFonts w:ascii="Times New Roman" w:eastAsia="宋体" w:hAnsi="Times New Roman" w:cs="Times New Roman"/>
              </w:rPr>
              <w:t>SE</w:t>
            </w:r>
            <w:r w:rsidRPr="00A83393">
              <w:rPr>
                <w:rFonts w:ascii="宋体" w:eastAsia="宋体" w:hAnsi="宋体" w:hint="eastAsia"/>
                <w:lang w:eastAsia="zh-CN"/>
              </w:rPr>
              <w:t>模块</w:t>
            </w:r>
          </w:p>
        </w:tc>
        <w:tc>
          <w:tcPr>
            <w:tcW w:w="87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E4B0FBC" w14:textId="1C8AC485" w:rsidR="00A83393" w:rsidRPr="00A83393" w:rsidRDefault="00A83393" w:rsidP="00A83393">
            <w:pPr>
              <w:jc w:val="center"/>
              <w:rPr>
                <w:rFonts w:ascii="宋体" w:eastAsia="宋体" w:hAnsi="宋体" w:hint="eastAsia"/>
                <w:lang w:eastAsia="zh-CN"/>
              </w:rPr>
            </w:pPr>
            <w:r w:rsidRPr="00A83393">
              <w:rPr>
                <w:rFonts w:ascii="宋体" w:eastAsia="宋体" w:hAnsi="宋体" w:hint="eastAsia"/>
                <w:lang w:eastAsia="zh-CN"/>
              </w:rPr>
              <w:t>步长</w:t>
            </w:r>
          </w:p>
        </w:tc>
      </w:tr>
      <w:tr w:rsidR="00A83393" w14:paraId="50E8063D" w14:textId="77777777" w:rsidTr="00A83393">
        <w:trPr>
          <w:trHeight w:val="261"/>
          <w:jc w:val="center"/>
        </w:trPr>
        <w:tc>
          <w:tcPr>
            <w:tcW w:w="729" w:type="dxa"/>
            <w:tcBorders>
              <w:top w:val="single" w:sz="4" w:space="0" w:color="auto"/>
              <w:bottom w:val="single" w:sz="4" w:space="0" w:color="auto"/>
            </w:tcBorders>
          </w:tcPr>
          <w:p w14:paraId="6159D5D0" w14:textId="36B26383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138A3E8" w14:textId="60EF8F50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224² × 3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4" w:space="0" w:color="auto"/>
            </w:tcBorders>
          </w:tcPr>
          <w:p w14:paraId="54F4E24F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Conv2d 3×3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19AC12C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38F191F9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2679C0E5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27E9D6F4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2</w:t>
            </w:r>
          </w:p>
        </w:tc>
      </w:tr>
      <w:tr w:rsidR="00A83393" w14:paraId="323640D1" w14:textId="77777777" w:rsidTr="00A83393">
        <w:trPr>
          <w:trHeight w:val="261"/>
          <w:jc w:val="center"/>
        </w:trPr>
        <w:tc>
          <w:tcPr>
            <w:tcW w:w="729" w:type="dxa"/>
            <w:tcBorders>
              <w:top w:val="single" w:sz="4" w:space="0" w:color="auto"/>
              <w:bottom w:val="nil"/>
            </w:tcBorders>
          </w:tcPr>
          <w:p w14:paraId="337862DD" w14:textId="74A06071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8" w:type="dxa"/>
            <w:gridSpan w:val="2"/>
            <w:tcBorders>
              <w:top w:val="single" w:sz="4" w:space="0" w:color="auto"/>
              <w:bottom w:val="nil"/>
            </w:tcBorders>
          </w:tcPr>
          <w:p w14:paraId="70442374" w14:textId="4E6C800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112² × 16</w:t>
            </w:r>
          </w:p>
        </w:tc>
        <w:tc>
          <w:tcPr>
            <w:tcW w:w="1615" w:type="dxa"/>
            <w:tcBorders>
              <w:top w:val="single" w:sz="4" w:space="0" w:color="auto"/>
              <w:bottom w:val="nil"/>
            </w:tcBorders>
          </w:tcPr>
          <w:p w14:paraId="01111C6B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G-bneck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087BF158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</w:tcPr>
          <w:p w14:paraId="15E6607D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</w:tcPr>
          <w:p w14:paraId="42105E22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79" w:type="dxa"/>
            <w:tcBorders>
              <w:top w:val="single" w:sz="4" w:space="0" w:color="auto"/>
              <w:bottom w:val="nil"/>
            </w:tcBorders>
          </w:tcPr>
          <w:p w14:paraId="08F821D3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</w:t>
            </w:r>
          </w:p>
        </w:tc>
      </w:tr>
      <w:tr w:rsidR="00A83393" w14:paraId="139DD5CE" w14:textId="77777777" w:rsidTr="00A83393">
        <w:trPr>
          <w:trHeight w:val="261"/>
          <w:jc w:val="center"/>
        </w:trPr>
        <w:tc>
          <w:tcPr>
            <w:tcW w:w="729" w:type="dxa"/>
            <w:tcBorders>
              <w:top w:val="nil"/>
              <w:bottom w:val="single" w:sz="4" w:space="0" w:color="auto"/>
            </w:tcBorders>
          </w:tcPr>
          <w:p w14:paraId="3123D8F6" w14:textId="47A0D6AC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8" w:type="dxa"/>
            <w:gridSpan w:val="2"/>
            <w:tcBorders>
              <w:top w:val="nil"/>
              <w:bottom w:val="single" w:sz="4" w:space="0" w:color="auto"/>
            </w:tcBorders>
          </w:tcPr>
          <w:p w14:paraId="66616F5C" w14:textId="2C75755A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112² × 16</w:t>
            </w:r>
          </w:p>
        </w:tc>
        <w:tc>
          <w:tcPr>
            <w:tcW w:w="1615" w:type="dxa"/>
            <w:tcBorders>
              <w:top w:val="nil"/>
              <w:bottom w:val="single" w:sz="4" w:space="0" w:color="auto"/>
            </w:tcBorders>
          </w:tcPr>
          <w:p w14:paraId="42FA09AB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G-bneck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0D51B885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14:paraId="1320802A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</w:tcPr>
          <w:p w14:paraId="60E1876C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79" w:type="dxa"/>
            <w:tcBorders>
              <w:top w:val="nil"/>
              <w:bottom w:val="single" w:sz="4" w:space="0" w:color="auto"/>
            </w:tcBorders>
          </w:tcPr>
          <w:p w14:paraId="471534F8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2</w:t>
            </w:r>
          </w:p>
        </w:tc>
      </w:tr>
      <w:tr w:rsidR="00A83393" w14:paraId="7A257D9E" w14:textId="77777777" w:rsidTr="00A83393">
        <w:trPr>
          <w:trHeight w:val="261"/>
          <w:jc w:val="center"/>
        </w:trPr>
        <w:tc>
          <w:tcPr>
            <w:tcW w:w="729" w:type="dxa"/>
            <w:tcBorders>
              <w:top w:val="single" w:sz="4" w:space="0" w:color="auto"/>
              <w:bottom w:val="nil"/>
            </w:tcBorders>
          </w:tcPr>
          <w:p w14:paraId="0C89C85E" w14:textId="005855A3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78" w:type="dxa"/>
            <w:gridSpan w:val="2"/>
            <w:tcBorders>
              <w:top w:val="single" w:sz="4" w:space="0" w:color="auto"/>
              <w:bottom w:val="nil"/>
            </w:tcBorders>
          </w:tcPr>
          <w:p w14:paraId="291FECCB" w14:textId="474711FC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56² × 24</w:t>
            </w:r>
          </w:p>
        </w:tc>
        <w:tc>
          <w:tcPr>
            <w:tcW w:w="1615" w:type="dxa"/>
            <w:tcBorders>
              <w:top w:val="single" w:sz="4" w:space="0" w:color="auto"/>
              <w:bottom w:val="nil"/>
            </w:tcBorders>
          </w:tcPr>
          <w:p w14:paraId="48CC00FC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G-bneck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554EAA33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</w:tcPr>
          <w:p w14:paraId="45E43A86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</w:tcPr>
          <w:p w14:paraId="5FA5F1E8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79" w:type="dxa"/>
            <w:tcBorders>
              <w:top w:val="single" w:sz="4" w:space="0" w:color="auto"/>
              <w:bottom w:val="nil"/>
            </w:tcBorders>
          </w:tcPr>
          <w:p w14:paraId="7C3E3934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</w:t>
            </w:r>
          </w:p>
        </w:tc>
      </w:tr>
      <w:tr w:rsidR="00A83393" w14:paraId="67159020" w14:textId="77777777" w:rsidTr="00A83393">
        <w:trPr>
          <w:trHeight w:val="261"/>
          <w:jc w:val="center"/>
        </w:trPr>
        <w:tc>
          <w:tcPr>
            <w:tcW w:w="729" w:type="dxa"/>
            <w:tcBorders>
              <w:top w:val="nil"/>
              <w:bottom w:val="single" w:sz="4" w:space="0" w:color="auto"/>
            </w:tcBorders>
          </w:tcPr>
          <w:p w14:paraId="35DF608F" w14:textId="57D9F6D3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78" w:type="dxa"/>
            <w:gridSpan w:val="2"/>
            <w:tcBorders>
              <w:top w:val="nil"/>
              <w:bottom w:val="single" w:sz="4" w:space="0" w:color="auto"/>
            </w:tcBorders>
          </w:tcPr>
          <w:p w14:paraId="0B510ED0" w14:textId="1CD86D22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56² × 24</w:t>
            </w:r>
          </w:p>
        </w:tc>
        <w:tc>
          <w:tcPr>
            <w:tcW w:w="1615" w:type="dxa"/>
            <w:tcBorders>
              <w:top w:val="nil"/>
              <w:bottom w:val="single" w:sz="4" w:space="0" w:color="auto"/>
            </w:tcBorders>
          </w:tcPr>
          <w:p w14:paraId="3FB1F124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G-bneck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287CD908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14:paraId="589ED169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</w:tcPr>
          <w:p w14:paraId="5FD48A40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9" w:type="dxa"/>
            <w:tcBorders>
              <w:top w:val="nil"/>
              <w:bottom w:val="single" w:sz="4" w:space="0" w:color="auto"/>
            </w:tcBorders>
          </w:tcPr>
          <w:p w14:paraId="77C8A2AC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2</w:t>
            </w:r>
          </w:p>
        </w:tc>
      </w:tr>
      <w:tr w:rsidR="00A83393" w14:paraId="2CEDE426" w14:textId="77777777" w:rsidTr="00A83393">
        <w:trPr>
          <w:trHeight w:val="261"/>
          <w:jc w:val="center"/>
        </w:trPr>
        <w:tc>
          <w:tcPr>
            <w:tcW w:w="729" w:type="dxa"/>
            <w:tcBorders>
              <w:top w:val="single" w:sz="4" w:space="0" w:color="auto"/>
              <w:bottom w:val="nil"/>
            </w:tcBorders>
          </w:tcPr>
          <w:p w14:paraId="6029A78F" w14:textId="5FDEE7BA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78" w:type="dxa"/>
            <w:gridSpan w:val="2"/>
            <w:tcBorders>
              <w:top w:val="single" w:sz="4" w:space="0" w:color="auto"/>
              <w:bottom w:val="nil"/>
            </w:tcBorders>
          </w:tcPr>
          <w:p w14:paraId="41470E57" w14:textId="5588120F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28² × 40</w:t>
            </w:r>
          </w:p>
        </w:tc>
        <w:tc>
          <w:tcPr>
            <w:tcW w:w="1615" w:type="dxa"/>
            <w:tcBorders>
              <w:top w:val="single" w:sz="4" w:space="0" w:color="auto"/>
              <w:bottom w:val="nil"/>
            </w:tcBorders>
          </w:tcPr>
          <w:p w14:paraId="5DFDFCF7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G-bneck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73DE7601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</w:tcPr>
          <w:p w14:paraId="3862023E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</w:tcPr>
          <w:p w14:paraId="22FCE45C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9" w:type="dxa"/>
            <w:tcBorders>
              <w:top w:val="single" w:sz="4" w:space="0" w:color="auto"/>
              <w:bottom w:val="nil"/>
            </w:tcBorders>
          </w:tcPr>
          <w:p w14:paraId="5AD15D1C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</w:t>
            </w:r>
          </w:p>
        </w:tc>
      </w:tr>
      <w:tr w:rsidR="00A83393" w14:paraId="250D061F" w14:textId="77777777" w:rsidTr="00A83393">
        <w:trPr>
          <w:trHeight w:val="261"/>
          <w:jc w:val="center"/>
        </w:trPr>
        <w:tc>
          <w:tcPr>
            <w:tcW w:w="729" w:type="dxa"/>
            <w:tcBorders>
              <w:top w:val="nil"/>
              <w:bottom w:val="single" w:sz="4" w:space="0" w:color="auto"/>
            </w:tcBorders>
          </w:tcPr>
          <w:p w14:paraId="67F6F7BE" w14:textId="056CA21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78" w:type="dxa"/>
            <w:gridSpan w:val="2"/>
            <w:tcBorders>
              <w:top w:val="nil"/>
              <w:bottom w:val="single" w:sz="4" w:space="0" w:color="auto"/>
            </w:tcBorders>
          </w:tcPr>
          <w:p w14:paraId="3D564BA3" w14:textId="390DF82F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28² × 40</w:t>
            </w:r>
          </w:p>
        </w:tc>
        <w:tc>
          <w:tcPr>
            <w:tcW w:w="1615" w:type="dxa"/>
            <w:tcBorders>
              <w:top w:val="nil"/>
              <w:bottom w:val="single" w:sz="4" w:space="0" w:color="auto"/>
            </w:tcBorders>
          </w:tcPr>
          <w:p w14:paraId="32A09125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G-bneck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54ED059E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14:paraId="23FD5BB0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</w:tcPr>
          <w:p w14:paraId="49B327E2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79" w:type="dxa"/>
            <w:tcBorders>
              <w:top w:val="nil"/>
              <w:bottom w:val="single" w:sz="4" w:space="0" w:color="auto"/>
            </w:tcBorders>
          </w:tcPr>
          <w:p w14:paraId="790DE4BC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2</w:t>
            </w:r>
          </w:p>
        </w:tc>
      </w:tr>
      <w:tr w:rsidR="00A83393" w14:paraId="04B863F9" w14:textId="77777777" w:rsidTr="00A83393">
        <w:trPr>
          <w:trHeight w:val="261"/>
          <w:jc w:val="center"/>
        </w:trPr>
        <w:tc>
          <w:tcPr>
            <w:tcW w:w="729" w:type="dxa"/>
            <w:tcBorders>
              <w:top w:val="single" w:sz="4" w:space="0" w:color="auto"/>
            </w:tcBorders>
          </w:tcPr>
          <w:p w14:paraId="5B155825" w14:textId="339305D4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78" w:type="dxa"/>
            <w:gridSpan w:val="2"/>
            <w:tcBorders>
              <w:top w:val="single" w:sz="4" w:space="0" w:color="auto"/>
            </w:tcBorders>
          </w:tcPr>
          <w:p w14:paraId="7FB0969E" w14:textId="088B179B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14² × 80</w:t>
            </w:r>
          </w:p>
        </w:tc>
        <w:tc>
          <w:tcPr>
            <w:tcW w:w="1615" w:type="dxa"/>
            <w:tcBorders>
              <w:top w:val="single" w:sz="4" w:space="0" w:color="auto"/>
            </w:tcBorders>
          </w:tcPr>
          <w:p w14:paraId="348F36EA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G-bneck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53A913C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2E2B005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D878829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79" w:type="dxa"/>
            <w:tcBorders>
              <w:top w:val="single" w:sz="4" w:space="0" w:color="auto"/>
            </w:tcBorders>
          </w:tcPr>
          <w:p w14:paraId="437F464A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</w:t>
            </w:r>
          </w:p>
        </w:tc>
      </w:tr>
      <w:tr w:rsidR="00A83393" w14:paraId="26145233" w14:textId="77777777" w:rsidTr="00A83393">
        <w:trPr>
          <w:trHeight w:val="261"/>
          <w:jc w:val="center"/>
        </w:trPr>
        <w:tc>
          <w:tcPr>
            <w:tcW w:w="729" w:type="dxa"/>
          </w:tcPr>
          <w:p w14:paraId="19A0E347" w14:textId="2A5355B5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78" w:type="dxa"/>
            <w:gridSpan w:val="2"/>
          </w:tcPr>
          <w:p w14:paraId="30DFE7D4" w14:textId="5CE35E2E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14² × 80</w:t>
            </w:r>
          </w:p>
        </w:tc>
        <w:tc>
          <w:tcPr>
            <w:tcW w:w="1615" w:type="dxa"/>
          </w:tcPr>
          <w:p w14:paraId="18CD757A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G-bneck</w:t>
            </w:r>
          </w:p>
        </w:tc>
        <w:tc>
          <w:tcPr>
            <w:tcW w:w="1134" w:type="dxa"/>
          </w:tcPr>
          <w:p w14:paraId="1D208B69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184</w:t>
            </w:r>
          </w:p>
        </w:tc>
        <w:tc>
          <w:tcPr>
            <w:tcW w:w="1559" w:type="dxa"/>
          </w:tcPr>
          <w:p w14:paraId="0490F691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2268" w:type="dxa"/>
          </w:tcPr>
          <w:p w14:paraId="484FCDBA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79" w:type="dxa"/>
          </w:tcPr>
          <w:p w14:paraId="38942320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</w:t>
            </w:r>
          </w:p>
        </w:tc>
      </w:tr>
      <w:tr w:rsidR="00A83393" w14:paraId="64B369FF" w14:textId="77777777" w:rsidTr="00A83393">
        <w:trPr>
          <w:trHeight w:val="261"/>
          <w:jc w:val="center"/>
        </w:trPr>
        <w:tc>
          <w:tcPr>
            <w:tcW w:w="729" w:type="dxa"/>
          </w:tcPr>
          <w:p w14:paraId="316A1071" w14:textId="5A0BC35D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78" w:type="dxa"/>
            <w:gridSpan w:val="2"/>
          </w:tcPr>
          <w:p w14:paraId="74A2449E" w14:textId="4C3BE918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14² × 80</w:t>
            </w:r>
          </w:p>
        </w:tc>
        <w:tc>
          <w:tcPr>
            <w:tcW w:w="1615" w:type="dxa"/>
          </w:tcPr>
          <w:p w14:paraId="102F564A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G-bneck</w:t>
            </w:r>
          </w:p>
        </w:tc>
        <w:tc>
          <w:tcPr>
            <w:tcW w:w="1134" w:type="dxa"/>
          </w:tcPr>
          <w:p w14:paraId="030E1626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184</w:t>
            </w:r>
          </w:p>
        </w:tc>
        <w:tc>
          <w:tcPr>
            <w:tcW w:w="1559" w:type="dxa"/>
          </w:tcPr>
          <w:p w14:paraId="4E746B4C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2268" w:type="dxa"/>
          </w:tcPr>
          <w:p w14:paraId="634524FE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79" w:type="dxa"/>
          </w:tcPr>
          <w:p w14:paraId="6EA901B5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</w:t>
            </w:r>
          </w:p>
        </w:tc>
      </w:tr>
      <w:tr w:rsidR="00A83393" w14:paraId="02B0F379" w14:textId="77777777" w:rsidTr="00A83393">
        <w:trPr>
          <w:trHeight w:val="261"/>
          <w:jc w:val="center"/>
        </w:trPr>
        <w:tc>
          <w:tcPr>
            <w:tcW w:w="729" w:type="dxa"/>
          </w:tcPr>
          <w:p w14:paraId="68155389" w14:textId="1052B2FC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78" w:type="dxa"/>
            <w:gridSpan w:val="2"/>
          </w:tcPr>
          <w:p w14:paraId="51F6558B" w14:textId="4D0586E8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14² × 80</w:t>
            </w:r>
          </w:p>
        </w:tc>
        <w:tc>
          <w:tcPr>
            <w:tcW w:w="1615" w:type="dxa"/>
          </w:tcPr>
          <w:p w14:paraId="723CA3A3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G-bneck</w:t>
            </w:r>
          </w:p>
        </w:tc>
        <w:tc>
          <w:tcPr>
            <w:tcW w:w="1134" w:type="dxa"/>
          </w:tcPr>
          <w:p w14:paraId="1B5EA4DF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480</w:t>
            </w:r>
          </w:p>
        </w:tc>
        <w:tc>
          <w:tcPr>
            <w:tcW w:w="1559" w:type="dxa"/>
          </w:tcPr>
          <w:p w14:paraId="18E7ADD8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2268" w:type="dxa"/>
          </w:tcPr>
          <w:p w14:paraId="0B04FF1B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9" w:type="dxa"/>
          </w:tcPr>
          <w:p w14:paraId="59BB54CC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</w:t>
            </w:r>
          </w:p>
        </w:tc>
      </w:tr>
      <w:tr w:rsidR="00A83393" w14:paraId="4BC2DF02" w14:textId="77777777" w:rsidTr="00A83393">
        <w:trPr>
          <w:trHeight w:val="261"/>
          <w:jc w:val="center"/>
        </w:trPr>
        <w:tc>
          <w:tcPr>
            <w:tcW w:w="729" w:type="dxa"/>
            <w:tcBorders>
              <w:bottom w:val="nil"/>
            </w:tcBorders>
          </w:tcPr>
          <w:p w14:paraId="531C2763" w14:textId="4FA92C1D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78" w:type="dxa"/>
            <w:gridSpan w:val="2"/>
            <w:tcBorders>
              <w:bottom w:val="nil"/>
            </w:tcBorders>
          </w:tcPr>
          <w:p w14:paraId="597928DF" w14:textId="1532A622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14² × 112</w:t>
            </w:r>
          </w:p>
        </w:tc>
        <w:tc>
          <w:tcPr>
            <w:tcW w:w="1615" w:type="dxa"/>
            <w:tcBorders>
              <w:bottom w:val="nil"/>
            </w:tcBorders>
          </w:tcPr>
          <w:p w14:paraId="1821CA88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G-bneck</w:t>
            </w:r>
          </w:p>
        </w:tc>
        <w:tc>
          <w:tcPr>
            <w:tcW w:w="1134" w:type="dxa"/>
            <w:tcBorders>
              <w:bottom w:val="nil"/>
            </w:tcBorders>
          </w:tcPr>
          <w:p w14:paraId="636393E1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672</w:t>
            </w:r>
          </w:p>
        </w:tc>
        <w:tc>
          <w:tcPr>
            <w:tcW w:w="1559" w:type="dxa"/>
            <w:tcBorders>
              <w:bottom w:val="nil"/>
            </w:tcBorders>
          </w:tcPr>
          <w:p w14:paraId="7E2CFBB9" w14:textId="6150DB0C" w:rsidR="00A83393" w:rsidRPr="00A83393" w:rsidRDefault="00A83393" w:rsidP="00A83393">
            <w:pPr>
              <w:jc w:val="center"/>
              <w:rPr>
                <w:rFonts w:ascii="Times New Roman" w:eastAsia="宋体" w:hAnsi="Times New Roman" w:cs="Times New Roman"/>
                <w:lang w:eastAsia="zh-CN"/>
              </w:rPr>
            </w:pPr>
            <w:r w:rsidRPr="00A83393">
              <w:rPr>
                <w:rFonts w:ascii="Times New Roman" w:eastAsia="宋体" w:hAnsi="Times New Roman" w:cs="Times New Roman"/>
                <w:lang w:eastAsia="zh-CN"/>
              </w:rPr>
              <w:t>112</w:t>
            </w:r>
          </w:p>
        </w:tc>
        <w:tc>
          <w:tcPr>
            <w:tcW w:w="2268" w:type="dxa"/>
            <w:tcBorders>
              <w:bottom w:val="nil"/>
            </w:tcBorders>
          </w:tcPr>
          <w:p w14:paraId="1EC1D202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9" w:type="dxa"/>
            <w:tcBorders>
              <w:bottom w:val="nil"/>
            </w:tcBorders>
          </w:tcPr>
          <w:p w14:paraId="0CA25C7D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2</w:t>
            </w:r>
          </w:p>
        </w:tc>
      </w:tr>
      <w:tr w:rsidR="00A83393" w14:paraId="2206BD5B" w14:textId="77777777" w:rsidTr="00A83393">
        <w:trPr>
          <w:trHeight w:val="261"/>
          <w:jc w:val="center"/>
        </w:trPr>
        <w:tc>
          <w:tcPr>
            <w:tcW w:w="729" w:type="dxa"/>
            <w:tcBorders>
              <w:top w:val="nil"/>
              <w:bottom w:val="single" w:sz="4" w:space="0" w:color="auto"/>
            </w:tcBorders>
          </w:tcPr>
          <w:p w14:paraId="645720BA" w14:textId="636D7BBE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78" w:type="dxa"/>
            <w:gridSpan w:val="2"/>
            <w:tcBorders>
              <w:top w:val="nil"/>
              <w:bottom w:val="single" w:sz="4" w:space="0" w:color="auto"/>
            </w:tcBorders>
          </w:tcPr>
          <w:p w14:paraId="7D8F77C0" w14:textId="6DF84A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14² × 112</w:t>
            </w:r>
          </w:p>
        </w:tc>
        <w:tc>
          <w:tcPr>
            <w:tcW w:w="1615" w:type="dxa"/>
            <w:tcBorders>
              <w:top w:val="nil"/>
              <w:bottom w:val="single" w:sz="4" w:space="0" w:color="auto"/>
            </w:tcBorders>
          </w:tcPr>
          <w:p w14:paraId="03F20E72" w14:textId="694DA4D9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G-</w:t>
            </w:r>
            <w:proofErr w:type="spellStart"/>
            <w:r w:rsidRPr="00A83393">
              <w:rPr>
                <w:rFonts w:ascii="Times New Roman" w:hAnsi="Times New Roman" w:cs="Times New Roman"/>
              </w:rPr>
              <w:t>bneck</w:t>
            </w:r>
            <w:proofErr w:type="spellEnd"/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7820CB1B" w14:textId="62BA0F24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672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14:paraId="1D1CC4A5" w14:textId="16E3D104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</w:tcPr>
          <w:p w14:paraId="73B0AEE7" w14:textId="3CD64060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9" w:type="dxa"/>
            <w:tcBorders>
              <w:top w:val="nil"/>
              <w:bottom w:val="single" w:sz="4" w:space="0" w:color="auto"/>
            </w:tcBorders>
          </w:tcPr>
          <w:p w14:paraId="5C32C043" w14:textId="02706604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2</w:t>
            </w:r>
          </w:p>
        </w:tc>
      </w:tr>
      <w:tr w:rsidR="00A83393" w14:paraId="1F5655CD" w14:textId="77777777" w:rsidTr="00A83393">
        <w:trPr>
          <w:trHeight w:val="261"/>
          <w:jc w:val="center"/>
        </w:trPr>
        <w:tc>
          <w:tcPr>
            <w:tcW w:w="729" w:type="dxa"/>
            <w:tcBorders>
              <w:top w:val="single" w:sz="4" w:space="0" w:color="auto"/>
            </w:tcBorders>
          </w:tcPr>
          <w:p w14:paraId="36EB368A" w14:textId="47EFECA0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78" w:type="dxa"/>
            <w:gridSpan w:val="2"/>
            <w:tcBorders>
              <w:top w:val="single" w:sz="4" w:space="0" w:color="auto"/>
            </w:tcBorders>
          </w:tcPr>
          <w:p w14:paraId="0DF22107" w14:textId="7A1FF44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7² × 160</w:t>
            </w:r>
          </w:p>
        </w:tc>
        <w:tc>
          <w:tcPr>
            <w:tcW w:w="1615" w:type="dxa"/>
            <w:tcBorders>
              <w:top w:val="single" w:sz="4" w:space="0" w:color="auto"/>
            </w:tcBorders>
          </w:tcPr>
          <w:p w14:paraId="1CE9C018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G-bneck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E7B152F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960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2E89C51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0C1AD04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9" w:type="dxa"/>
            <w:tcBorders>
              <w:top w:val="single" w:sz="4" w:space="0" w:color="auto"/>
            </w:tcBorders>
          </w:tcPr>
          <w:p w14:paraId="711720E8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</w:t>
            </w:r>
          </w:p>
        </w:tc>
      </w:tr>
      <w:tr w:rsidR="00A83393" w14:paraId="321D0ACE" w14:textId="77777777" w:rsidTr="00A83393">
        <w:trPr>
          <w:trHeight w:val="261"/>
          <w:jc w:val="center"/>
        </w:trPr>
        <w:tc>
          <w:tcPr>
            <w:tcW w:w="729" w:type="dxa"/>
          </w:tcPr>
          <w:p w14:paraId="7CE7B64D" w14:textId="20443F9C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78" w:type="dxa"/>
            <w:gridSpan w:val="2"/>
          </w:tcPr>
          <w:p w14:paraId="4E265424" w14:textId="7898119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7² × 160</w:t>
            </w:r>
          </w:p>
        </w:tc>
        <w:tc>
          <w:tcPr>
            <w:tcW w:w="1615" w:type="dxa"/>
          </w:tcPr>
          <w:p w14:paraId="2F76CB89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G-bneck</w:t>
            </w:r>
          </w:p>
        </w:tc>
        <w:tc>
          <w:tcPr>
            <w:tcW w:w="1134" w:type="dxa"/>
          </w:tcPr>
          <w:p w14:paraId="7B6B142B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960</w:t>
            </w:r>
          </w:p>
        </w:tc>
        <w:tc>
          <w:tcPr>
            <w:tcW w:w="1559" w:type="dxa"/>
          </w:tcPr>
          <w:p w14:paraId="55F1A7D0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2268" w:type="dxa"/>
          </w:tcPr>
          <w:p w14:paraId="32BFA982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79" w:type="dxa"/>
          </w:tcPr>
          <w:p w14:paraId="7DD6BCFC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</w:t>
            </w:r>
          </w:p>
        </w:tc>
      </w:tr>
      <w:tr w:rsidR="00A83393" w14:paraId="2F38E363" w14:textId="77777777" w:rsidTr="00A83393">
        <w:trPr>
          <w:trHeight w:val="261"/>
          <w:jc w:val="center"/>
        </w:trPr>
        <w:tc>
          <w:tcPr>
            <w:tcW w:w="729" w:type="dxa"/>
          </w:tcPr>
          <w:p w14:paraId="05FC0A22" w14:textId="0F2C513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78" w:type="dxa"/>
            <w:gridSpan w:val="2"/>
          </w:tcPr>
          <w:p w14:paraId="1F345309" w14:textId="6049B044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7² × 160</w:t>
            </w:r>
          </w:p>
        </w:tc>
        <w:tc>
          <w:tcPr>
            <w:tcW w:w="1615" w:type="dxa"/>
          </w:tcPr>
          <w:p w14:paraId="35623DB6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G-bneck</w:t>
            </w:r>
          </w:p>
        </w:tc>
        <w:tc>
          <w:tcPr>
            <w:tcW w:w="1134" w:type="dxa"/>
          </w:tcPr>
          <w:p w14:paraId="14E646DC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960</w:t>
            </w:r>
          </w:p>
        </w:tc>
        <w:tc>
          <w:tcPr>
            <w:tcW w:w="1559" w:type="dxa"/>
          </w:tcPr>
          <w:p w14:paraId="6139344C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2268" w:type="dxa"/>
          </w:tcPr>
          <w:p w14:paraId="6A98214C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9" w:type="dxa"/>
          </w:tcPr>
          <w:p w14:paraId="69424AB5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</w:t>
            </w:r>
          </w:p>
        </w:tc>
      </w:tr>
      <w:tr w:rsidR="00A83393" w14:paraId="67BC58E0" w14:textId="77777777" w:rsidTr="00A83393">
        <w:trPr>
          <w:trHeight w:val="261"/>
          <w:jc w:val="center"/>
        </w:trPr>
        <w:tc>
          <w:tcPr>
            <w:tcW w:w="729" w:type="dxa"/>
            <w:tcBorders>
              <w:bottom w:val="nil"/>
            </w:tcBorders>
          </w:tcPr>
          <w:p w14:paraId="4E8FEC45" w14:textId="20576650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78" w:type="dxa"/>
            <w:gridSpan w:val="2"/>
            <w:tcBorders>
              <w:bottom w:val="nil"/>
            </w:tcBorders>
          </w:tcPr>
          <w:p w14:paraId="34781A71" w14:textId="311D5D45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7² × 160</w:t>
            </w:r>
          </w:p>
        </w:tc>
        <w:tc>
          <w:tcPr>
            <w:tcW w:w="1615" w:type="dxa"/>
            <w:tcBorders>
              <w:bottom w:val="nil"/>
            </w:tcBorders>
          </w:tcPr>
          <w:p w14:paraId="7E9B33D8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G-bneck</w:t>
            </w:r>
          </w:p>
        </w:tc>
        <w:tc>
          <w:tcPr>
            <w:tcW w:w="1134" w:type="dxa"/>
            <w:tcBorders>
              <w:bottom w:val="nil"/>
            </w:tcBorders>
          </w:tcPr>
          <w:p w14:paraId="2320DAA9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960</w:t>
            </w:r>
          </w:p>
        </w:tc>
        <w:tc>
          <w:tcPr>
            <w:tcW w:w="1559" w:type="dxa"/>
            <w:tcBorders>
              <w:bottom w:val="nil"/>
            </w:tcBorders>
          </w:tcPr>
          <w:p w14:paraId="3E713C2B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2268" w:type="dxa"/>
            <w:tcBorders>
              <w:bottom w:val="nil"/>
            </w:tcBorders>
          </w:tcPr>
          <w:p w14:paraId="191E0EFF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79" w:type="dxa"/>
            <w:tcBorders>
              <w:bottom w:val="nil"/>
            </w:tcBorders>
          </w:tcPr>
          <w:p w14:paraId="31320A27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</w:t>
            </w:r>
          </w:p>
        </w:tc>
      </w:tr>
      <w:tr w:rsidR="00A83393" w14:paraId="5C4D7771" w14:textId="77777777" w:rsidTr="00A83393">
        <w:trPr>
          <w:trHeight w:val="273"/>
          <w:jc w:val="center"/>
        </w:trPr>
        <w:tc>
          <w:tcPr>
            <w:tcW w:w="729" w:type="dxa"/>
            <w:tcBorders>
              <w:top w:val="nil"/>
              <w:bottom w:val="single" w:sz="4" w:space="0" w:color="auto"/>
            </w:tcBorders>
          </w:tcPr>
          <w:p w14:paraId="6668C3ED" w14:textId="250C2471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78" w:type="dxa"/>
            <w:gridSpan w:val="2"/>
            <w:tcBorders>
              <w:top w:val="nil"/>
              <w:bottom w:val="single" w:sz="4" w:space="0" w:color="auto"/>
            </w:tcBorders>
          </w:tcPr>
          <w:p w14:paraId="3FAA79FE" w14:textId="0267E27F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7² × 160</w:t>
            </w:r>
          </w:p>
        </w:tc>
        <w:tc>
          <w:tcPr>
            <w:tcW w:w="1615" w:type="dxa"/>
            <w:tcBorders>
              <w:top w:val="nil"/>
              <w:bottom w:val="single" w:sz="4" w:space="0" w:color="auto"/>
            </w:tcBorders>
          </w:tcPr>
          <w:p w14:paraId="0A16DF57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Conv2d 1×1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2A82CCD2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14:paraId="76F86150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960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</w:tcPr>
          <w:p w14:paraId="31BA2FC7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79" w:type="dxa"/>
            <w:tcBorders>
              <w:top w:val="nil"/>
              <w:bottom w:val="single" w:sz="4" w:space="0" w:color="auto"/>
            </w:tcBorders>
          </w:tcPr>
          <w:p w14:paraId="4EC7A68E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</w:t>
            </w:r>
          </w:p>
        </w:tc>
      </w:tr>
      <w:tr w:rsidR="00A83393" w14:paraId="39470EE7" w14:textId="77777777" w:rsidTr="00A83393">
        <w:trPr>
          <w:trHeight w:val="248"/>
          <w:jc w:val="center"/>
        </w:trPr>
        <w:tc>
          <w:tcPr>
            <w:tcW w:w="729" w:type="dxa"/>
            <w:tcBorders>
              <w:top w:val="single" w:sz="4" w:space="0" w:color="auto"/>
              <w:bottom w:val="single" w:sz="4" w:space="0" w:color="auto"/>
            </w:tcBorders>
          </w:tcPr>
          <w:p w14:paraId="6C12A6F3" w14:textId="459F989C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7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2EC0C6F" w14:textId="5C31583B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7² × 960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4" w:space="0" w:color="auto"/>
            </w:tcBorders>
          </w:tcPr>
          <w:p w14:paraId="54A5C4C2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AvgPool 7×7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67A166C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4BB262B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AB4200D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4B3E8A28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-</w:t>
            </w:r>
          </w:p>
        </w:tc>
      </w:tr>
      <w:tr w:rsidR="00A83393" w14:paraId="37F0D45F" w14:textId="77777777" w:rsidTr="00A83393">
        <w:trPr>
          <w:trHeight w:val="261"/>
          <w:jc w:val="center"/>
        </w:trPr>
        <w:tc>
          <w:tcPr>
            <w:tcW w:w="729" w:type="dxa"/>
            <w:tcBorders>
              <w:top w:val="single" w:sz="4" w:space="0" w:color="auto"/>
              <w:bottom w:val="single" w:sz="4" w:space="0" w:color="auto"/>
            </w:tcBorders>
          </w:tcPr>
          <w:p w14:paraId="4627504D" w14:textId="3D2120A0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7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6137CBF" w14:textId="229B981D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1² × 960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4" w:space="0" w:color="auto"/>
            </w:tcBorders>
          </w:tcPr>
          <w:p w14:paraId="64A59A81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Conv2d 1×1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0252F17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D8C523B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1280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B3B8936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760BA61E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</w:t>
            </w:r>
          </w:p>
        </w:tc>
      </w:tr>
      <w:tr w:rsidR="00A83393" w14:paraId="67EC8C3A" w14:textId="77777777" w:rsidTr="00A83393">
        <w:trPr>
          <w:trHeight w:val="261"/>
          <w:jc w:val="center"/>
        </w:trPr>
        <w:tc>
          <w:tcPr>
            <w:tcW w:w="729" w:type="dxa"/>
            <w:tcBorders>
              <w:top w:val="single" w:sz="4" w:space="0" w:color="auto"/>
            </w:tcBorders>
          </w:tcPr>
          <w:p w14:paraId="5A38004C" w14:textId="4144AAE3" w:rsidR="00A83393" w:rsidRPr="00A83393" w:rsidRDefault="00A83393" w:rsidP="00A83393">
            <w:pPr>
              <w:jc w:val="center"/>
              <w:rPr>
                <w:rFonts w:ascii="Times New Roman" w:eastAsia="宋体" w:hAnsi="Times New Roman" w:cs="Times New Roman"/>
                <w:lang w:eastAsia="zh-CN"/>
              </w:rPr>
            </w:pPr>
            <w:r w:rsidRPr="00A83393">
              <w:rPr>
                <w:rFonts w:ascii="Times New Roman" w:hAnsi="Times New Roman" w:cs="Times New Roman"/>
              </w:rPr>
              <w:t>2</w:t>
            </w:r>
            <w:r w:rsidRPr="00A83393">
              <w:rPr>
                <w:rFonts w:ascii="Times New Roman" w:eastAsia="宋体" w:hAnsi="Times New Roman" w:cs="Times New Roman"/>
                <w:lang w:eastAsia="zh-CN"/>
              </w:rPr>
              <w:t>1</w:t>
            </w:r>
          </w:p>
        </w:tc>
        <w:tc>
          <w:tcPr>
            <w:tcW w:w="1378" w:type="dxa"/>
            <w:gridSpan w:val="2"/>
            <w:tcBorders>
              <w:top w:val="single" w:sz="4" w:space="0" w:color="auto"/>
            </w:tcBorders>
          </w:tcPr>
          <w:p w14:paraId="2D100393" w14:textId="6D40638D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1² × 1280</w:t>
            </w:r>
          </w:p>
        </w:tc>
        <w:tc>
          <w:tcPr>
            <w:tcW w:w="1615" w:type="dxa"/>
            <w:tcBorders>
              <w:top w:val="single" w:sz="4" w:space="0" w:color="auto"/>
            </w:tcBorders>
          </w:tcPr>
          <w:p w14:paraId="5A65E7AE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FC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275F0C8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51A2D1B7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E5447FF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79" w:type="dxa"/>
            <w:tcBorders>
              <w:top w:val="single" w:sz="4" w:space="0" w:color="auto"/>
            </w:tcBorders>
          </w:tcPr>
          <w:p w14:paraId="325AFEC5" w14:textId="77777777" w:rsidR="00A83393" w:rsidRPr="00A83393" w:rsidRDefault="00A83393" w:rsidP="00A83393">
            <w:pPr>
              <w:jc w:val="center"/>
              <w:rPr>
                <w:rFonts w:ascii="Times New Roman" w:hAnsi="Times New Roman" w:cs="Times New Roman"/>
              </w:rPr>
            </w:pPr>
            <w:r w:rsidRPr="00A83393">
              <w:rPr>
                <w:rFonts w:ascii="Times New Roman" w:hAnsi="Times New Roman" w:cs="Times New Roman"/>
              </w:rPr>
              <w:t>-</w:t>
            </w:r>
          </w:p>
        </w:tc>
      </w:tr>
      <w:bookmarkEnd w:id="0"/>
    </w:tbl>
    <w:p w14:paraId="78CC83E7" w14:textId="77777777" w:rsidR="006572CA" w:rsidRDefault="006572CA"/>
    <w:sectPr w:rsidR="006572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1568053">
    <w:abstractNumId w:val="8"/>
  </w:num>
  <w:num w:numId="2" w16cid:durableId="2129929834">
    <w:abstractNumId w:val="6"/>
  </w:num>
  <w:num w:numId="3" w16cid:durableId="1946963543">
    <w:abstractNumId w:val="5"/>
  </w:num>
  <w:num w:numId="4" w16cid:durableId="1981229548">
    <w:abstractNumId w:val="4"/>
  </w:num>
  <w:num w:numId="5" w16cid:durableId="491023429">
    <w:abstractNumId w:val="7"/>
  </w:num>
  <w:num w:numId="6" w16cid:durableId="81874243">
    <w:abstractNumId w:val="3"/>
  </w:num>
  <w:num w:numId="7" w16cid:durableId="557667582">
    <w:abstractNumId w:val="2"/>
  </w:num>
  <w:num w:numId="8" w16cid:durableId="1200126115">
    <w:abstractNumId w:val="1"/>
  </w:num>
  <w:num w:numId="9" w16cid:durableId="1299144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5A2"/>
    <w:rsid w:val="0015074B"/>
    <w:rsid w:val="0029639D"/>
    <w:rsid w:val="00326F90"/>
    <w:rsid w:val="005F396A"/>
    <w:rsid w:val="006572CA"/>
    <w:rsid w:val="007E5989"/>
    <w:rsid w:val="00964ADC"/>
    <w:rsid w:val="00A050CB"/>
    <w:rsid w:val="00A83393"/>
    <w:rsid w:val="00AA1D8D"/>
    <w:rsid w:val="00B47730"/>
    <w:rsid w:val="00CB0664"/>
    <w:rsid w:val="00EF3A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FC647F"/>
  <w14:defaultImageDpi w14:val="300"/>
  <w15:docId w15:val="{384F7C40-B20C-4467-9218-665255FF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dream lucid</cp:lastModifiedBy>
  <cp:revision>1</cp:revision>
  <dcterms:created xsi:type="dcterms:W3CDTF">2013-12-23T23:15:00Z</dcterms:created>
  <dcterms:modified xsi:type="dcterms:W3CDTF">2025-05-06T06:03:00Z</dcterms:modified>
  <cp:category/>
</cp:coreProperties>
</file>
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CD7D" w14:textId="77777777" w:rsidR="00AB5966" w:rsidRDefault="00000000">
      <w:pPr>
        <w:pStyle w:val="aa"/>
      </w:pPr>
      <w:r>
        <w:t>系统功能测试用例表</w:t>
      </w:r>
    </w:p>
    <w:tbl>
      <w:tblPr>
        <w:tblStyle w:val="af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7"/>
        <w:gridCol w:w="2099"/>
        <w:gridCol w:w="2295"/>
        <w:gridCol w:w="1161"/>
      </w:tblGrid>
      <w:tr w:rsidR="00AB5966" w:rsidRPr="00CD67C0" w14:paraId="7ABD9583" w14:textId="77777777" w:rsidTr="00CD67C0">
        <w:tc>
          <w:tcPr>
            <w:tcW w:w="1668" w:type="dxa"/>
            <w:tcBorders>
              <w:top w:val="single" w:sz="12" w:space="0" w:color="auto"/>
              <w:bottom w:val="single" w:sz="4" w:space="0" w:color="auto"/>
            </w:tcBorders>
          </w:tcPr>
          <w:p w14:paraId="4D17FA05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bookmarkStart w:id="0" w:name="_Hlk197712280"/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</w:tcPr>
          <w:p w14:paraId="2BDF61D7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适用角色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4" w:space="0" w:color="auto"/>
            </w:tcBorders>
          </w:tcPr>
          <w:p w14:paraId="33B94EA5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操作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</w:tcPr>
          <w:p w14:paraId="670AEC1A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预期结果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4" w:space="0" w:color="auto"/>
            </w:tcBorders>
          </w:tcPr>
          <w:p w14:paraId="29108B52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结论</w:t>
            </w:r>
          </w:p>
        </w:tc>
      </w:tr>
      <w:tr w:rsidR="00AB5966" w:rsidRPr="00CD67C0" w14:paraId="6991364E" w14:textId="77777777" w:rsidTr="00CD67C0">
        <w:tc>
          <w:tcPr>
            <w:tcW w:w="1668" w:type="dxa"/>
            <w:tcBorders>
              <w:top w:val="single" w:sz="4" w:space="0" w:color="auto"/>
            </w:tcBorders>
          </w:tcPr>
          <w:p w14:paraId="561DC2CB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页面切换测试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EC6B77E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14:paraId="387A3D2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点击顶部导航栏或侧边栏导航按钮</w:t>
            </w: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44880B75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页面正常切换，展示对应模块内容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322C53A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72211B05" w14:textId="77777777" w:rsidTr="00CD67C0">
        <w:tc>
          <w:tcPr>
            <w:tcW w:w="1668" w:type="dxa"/>
          </w:tcPr>
          <w:p w14:paraId="02DD40FB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用户登录测试</w:t>
            </w:r>
          </w:p>
        </w:tc>
        <w:tc>
          <w:tcPr>
            <w:tcW w:w="1417" w:type="dxa"/>
          </w:tcPr>
          <w:p w14:paraId="7D128D36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4BC03B04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输入用户名与密码后点击登录按钮</w:t>
            </w:r>
          </w:p>
        </w:tc>
        <w:tc>
          <w:tcPr>
            <w:tcW w:w="2295" w:type="dxa"/>
          </w:tcPr>
          <w:p w14:paraId="28A4F6AD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登录成功，跳转到系统主页</w:t>
            </w:r>
          </w:p>
        </w:tc>
        <w:tc>
          <w:tcPr>
            <w:tcW w:w="1161" w:type="dxa"/>
          </w:tcPr>
          <w:p w14:paraId="5B9805BD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43BFD6CE" w14:textId="77777777" w:rsidTr="00CD67C0">
        <w:tc>
          <w:tcPr>
            <w:tcW w:w="1668" w:type="dxa"/>
          </w:tcPr>
          <w:p w14:paraId="7B167637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用户注册测试</w:t>
            </w:r>
          </w:p>
        </w:tc>
        <w:tc>
          <w:tcPr>
            <w:tcW w:w="1417" w:type="dxa"/>
          </w:tcPr>
          <w:p w14:paraId="27C20F4C" w14:textId="2FBB3245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2099" w:type="dxa"/>
          </w:tcPr>
          <w:p w14:paraId="5AD19F10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在注册页面填写信息后点击注册按钮</w:t>
            </w:r>
          </w:p>
        </w:tc>
        <w:tc>
          <w:tcPr>
            <w:tcW w:w="2295" w:type="dxa"/>
          </w:tcPr>
          <w:p w14:paraId="36D01B74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注册成功，提示跳转到登录页面</w:t>
            </w:r>
          </w:p>
        </w:tc>
        <w:tc>
          <w:tcPr>
            <w:tcW w:w="1161" w:type="dxa"/>
          </w:tcPr>
          <w:p w14:paraId="68BA078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7C8BE06C" w14:textId="77777777" w:rsidTr="00CD67C0">
        <w:tc>
          <w:tcPr>
            <w:tcW w:w="1668" w:type="dxa"/>
          </w:tcPr>
          <w:p w14:paraId="31A073FB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上传图片测试</w:t>
            </w:r>
          </w:p>
        </w:tc>
        <w:tc>
          <w:tcPr>
            <w:tcW w:w="1417" w:type="dxa"/>
          </w:tcPr>
          <w:p w14:paraId="738E212C" w14:textId="248A3C84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2E9B8FA5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在图片识别页面选择图片后点击上传按钮</w:t>
            </w:r>
          </w:p>
        </w:tc>
        <w:tc>
          <w:tcPr>
            <w:tcW w:w="2295" w:type="dxa"/>
          </w:tcPr>
          <w:p w14:paraId="20E26DC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图片成功上传，后端接收文件</w:t>
            </w:r>
          </w:p>
        </w:tc>
        <w:tc>
          <w:tcPr>
            <w:tcW w:w="1161" w:type="dxa"/>
          </w:tcPr>
          <w:p w14:paraId="2999638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725CFA3F" w14:textId="77777777" w:rsidTr="00CD67C0">
        <w:tc>
          <w:tcPr>
            <w:tcW w:w="1668" w:type="dxa"/>
          </w:tcPr>
          <w:p w14:paraId="1D2D79C9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上传视频测试</w:t>
            </w:r>
          </w:p>
        </w:tc>
        <w:tc>
          <w:tcPr>
            <w:tcW w:w="1417" w:type="dxa"/>
          </w:tcPr>
          <w:p w14:paraId="74A5D2E2" w14:textId="50311CE2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18981127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在视频识别页面选择视频文件点击上传</w:t>
            </w:r>
          </w:p>
        </w:tc>
        <w:tc>
          <w:tcPr>
            <w:tcW w:w="2295" w:type="dxa"/>
          </w:tcPr>
          <w:p w14:paraId="1CD6D21F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视频上传成功，后端接收并提取帧图</w:t>
            </w:r>
          </w:p>
        </w:tc>
        <w:tc>
          <w:tcPr>
            <w:tcW w:w="1161" w:type="dxa"/>
          </w:tcPr>
          <w:p w14:paraId="7847B7A4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16F1B9F0" w14:textId="77777777" w:rsidTr="00CD67C0">
        <w:tc>
          <w:tcPr>
            <w:tcW w:w="1668" w:type="dxa"/>
          </w:tcPr>
          <w:p w14:paraId="73F943D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图片识别测试</w:t>
            </w:r>
          </w:p>
        </w:tc>
        <w:tc>
          <w:tcPr>
            <w:tcW w:w="1417" w:type="dxa"/>
          </w:tcPr>
          <w:p w14:paraId="3CAC59CF" w14:textId="28D384D1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3AFE37C9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上</w:t>
            </w:r>
            <w:proofErr w:type="gramStart"/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传图片</w:t>
            </w:r>
            <w:proofErr w:type="gramEnd"/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后点击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开始识别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按钮</w:t>
            </w:r>
          </w:p>
        </w:tc>
        <w:tc>
          <w:tcPr>
            <w:tcW w:w="2295" w:type="dxa"/>
          </w:tcPr>
          <w:p w14:paraId="45AEEED7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系统返回识别结果并展示</w:t>
            </w:r>
          </w:p>
        </w:tc>
        <w:tc>
          <w:tcPr>
            <w:tcW w:w="1161" w:type="dxa"/>
          </w:tcPr>
          <w:p w14:paraId="630D794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69FF9D67" w14:textId="77777777" w:rsidTr="00CD67C0">
        <w:tc>
          <w:tcPr>
            <w:tcW w:w="1668" w:type="dxa"/>
          </w:tcPr>
          <w:p w14:paraId="5276E150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视频识别测试</w:t>
            </w:r>
          </w:p>
        </w:tc>
        <w:tc>
          <w:tcPr>
            <w:tcW w:w="1417" w:type="dxa"/>
          </w:tcPr>
          <w:p w14:paraId="35AE8B96" w14:textId="37F0F87A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042DC4F3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上传视频后点击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开始识别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按钮</w:t>
            </w:r>
          </w:p>
        </w:tc>
        <w:tc>
          <w:tcPr>
            <w:tcW w:w="2295" w:type="dxa"/>
          </w:tcPr>
          <w:p w14:paraId="6AE94E61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系统返回识别结果并展示</w:t>
            </w:r>
          </w:p>
        </w:tc>
        <w:tc>
          <w:tcPr>
            <w:tcW w:w="1161" w:type="dxa"/>
          </w:tcPr>
          <w:p w14:paraId="1370D09C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059B620F" w14:textId="77777777" w:rsidTr="00CD67C0">
        <w:tc>
          <w:tcPr>
            <w:tcW w:w="1668" w:type="dxa"/>
          </w:tcPr>
          <w:p w14:paraId="0E46631F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查询个人图片识别记录测试</w:t>
            </w:r>
          </w:p>
        </w:tc>
        <w:tc>
          <w:tcPr>
            <w:tcW w:w="1417" w:type="dxa"/>
          </w:tcPr>
          <w:p w14:paraId="3D55428D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2099" w:type="dxa"/>
          </w:tcPr>
          <w:p w14:paraId="0AE6EE19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页面选择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图片记录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2295" w:type="dxa"/>
          </w:tcPr>
          <w:p w14:paraId="5848E483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系统展示该用户上传过的图片识别记录</w:t>
            </w:r>
          </w:p>
        </w:tc>
        <w:tc>
          <w:tcPr>
            <w:tcW w:w="1161" w:type="dxa"/>
          </w:tcPr>
          <w:p w14:paraId="7F734E9A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47A2782E" w14:textId="77777777" w:rsidTr="00CD67C0">
        <w:tc>
          <w:tcPr>
            <w:tcW w:w="1668" w:type="dxa"/>
          </w:tcPr>
          <w:p w14:paraId="350D9385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查询个人视频识别记录测试</w:t>
            </w:r>
          </w:p>
        </w:tc>
        <w:tc>
          <w:tcPr>
            <w:tcW w:w="1417" w:type="dxa"/>
          </w:tcPr>
          <w:p w14:paraId="64E12663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2099" w:type="dxa"/>
          </w:tcPr>
          <w:p w14:paraId="2C8A925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页面选择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视频记录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2295" w:type="dxa"/>
          </w:tcPr>
          <w:p w14:paraId="5B1CB61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系统展示该用户的视频识别记录</w:t>
            </w:r>
          </w:p>
        </w:tc>
        <w:tc>
          <w:tcPr>
            <w:tcW w:w="1161" w:type="dxa"/>
          </w:tcPr>
          <w:p w14:paraId="7781BFA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3AD77257" w14:textId="77777777" w:rsidTr="00CD67C0">
        <w:tc>
          <w:tcPr>
            <w:tcW w:w="1668" w:type="dxa"/>
          </w:tcPr>
          <w:p w14:paraId="3EE9692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查询个人摄像识别记录测试</w:t>
            </w:r>
          </w:p>
        </w:tc>
        <w:tc>
          <w:tcPr>
            <w:tcW w:w="1417" w:type="dxa"/>
          </w:tcPr>
          <w:p w14:paraId="1B7310D3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</w:t>
            </w:r>
          </w:p>
        </w:tc>
        <w:tc>
          <w:tcPr>
            <w:tcW w:w="2099" w:type="dxa"/>
          </w:tcPr>
          <w:p w14:paraId="28592F7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页面选择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摄像记录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</w:p>
        </w:tc>
        <w:tc>
          <w:tcPr>
            <w:tcW w:w="2295" w:type="dxa"/>
          </w:tcPr>
          <w:p w14:paraId="007EC6A5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系统展示该用户的摄像头识别记录</w:t>
            </w:r>
          </w:p>
        </w:tc>
        <w:tc>
          <w:tcPr>
            <w:tcW w:w="1161" w:type="dxa"/>
          </w:tcPr>
          <w:p w14:paraId="1A975653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12884D3D" w14:textId="77777777" w:rsidTr="00CD67C0">
        <w:tc>
          <w:tcPr>
            <w:tcW w:w="1668" w:type="dxa"/>
          </w:tcPr>
          <w:p w14:paraId="764A3DD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查询所有用户图片识别记录测试</w:t>
            </w:r>
          </w:p>
        </w:tc>
        <w:tc>
          <w:tcPr>
            <w:tcW w:w="1417" w:type="dxa"/>
          </w:tcPr>
          <w:p w14:paraId="19328B17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</w:t>
            </w:r>
          </w:p>
        </w:tc>
        <w:tc>
          <w:tcPr>
            <w:tcW w:w="2099" w:type="dxa"/>
          </w:tcPr>
          <w:p w14:paraId="430EB71D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管理端进入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识别记录管理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2295" w:type="dxa"/>
          </w:tcPr>
          <w:p w14:paraId="2693B17F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显示所有用户的图片识别记录</w:t>
            </w:r>
          </w:p>
        </w:tc>
        <w:tc>
          <w:tcPr>
            <w:tcW w:w="1161" w:type="dxa"/>
          </w:tcPr>
          <w:p w14:paraId="0B0D2670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6D892CC1" w14:textId="77777777" w:rsidTr="00CD67C0">
        <w:tc>
          <w:tcPr>
            <w:tcW w:w="1668" w:type="dxa"/>
          </w:tcPr>
          <w:p w14:paraId="1207D9A1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查询所有用户视频识别记录测试</w:t>
            </w:r>
          </w:p>
        </w:tc>
        <w:tc>
          <w:tcPr>
            <w:tcW w:w="1417" w:type="dxa"/>
          </w:tcPr>
          <w:p w14:paraId="5234BF5E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</w:t>
            </w:r>
          </w:p>
        </w:tc>
        <w:tc>
          <w:tcPr>
            <w:tcW w:w="2099" w:type="dxa"/>
          </w:tcPr>
          <w:p w14:paraId="4C9E56BC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管理端进入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识别记录管理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2295" w:type="dxa"/>
          </w:tcPr>
          <w:p w14:paraId="71723F1D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显示所有用户的视频识别记录</w:t>
            </w:r>
          </w:p>
        </w:tc>
        <w:tc>
          <w:tcPr>
            <w:tcW w:w="1161" w:type="dxa"/>
          </w:tcPr>
          <w:p w14:paraId="46EC2D0D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459670E0" w14:textId="77777777" w:rsidTr="00CD67C0">
        <w:tc>
          <w:tcPr>
            <w:tcW w:w="1668" w:type="dxa"/>
          </w:tcPr>
          <w:p w14:paraId="4286CA92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查询所有用户摄像识别记录测试</w:t>
            </w:r>
          </w:p>
        </w:tc>
        <w:tc>
          <w:tcPr>
            <w:tcW w:w="1417" w:type="dxa"/>
          </w:tcPr>
          <w:p w14:paraId="48161097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</w:t>
            </w:r>
          </w:p>
        </w:tc>
        <w:tc>
          <w:tcPr>
            <w:tcW w:w="2099" w:type="dxa"/>
          </w:tcPr>
          <w:p w14:paraId="11874A9F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管理端进入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识别记录管理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2295" w:type="dxa"/>
          </w:tcPr>
          <w:p w14:paraId="0E46807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显示所有用户的摄像识别记录</w:t>
            </w:r>
          </w:p>
        </w:tc>
        <w:tc>
          <w:tcPr>
            <w:tcW w:w="1161" w:type="dxa"/>
          </w:tcPr>
          <w:p w14:paraId="41BB32BE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4AD490FC" w14:textId="77777777" w:rsidTr="00CD67C0">
        <w:tc>
          <w:tcPr>
            <w:tcW w:w="1668" w:type="dxa"/>
          </w:tcPr>
          <w:p w14:paraId="377510A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删除图片识别记录测试</w:t>
            </w:r>
          </w:p>
        </w:tc>
        <w:tc>
          <w:tcPr>
            <w:tcW w:w="1417" w:type="dxa"/>
          </w:tcPr>
          <w:p w14:paraId="210C90E4" w14:textId="6C35510B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7A1F337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在图片识别记录表中点击删除按钮</w:t>
            </w:r>
          </w:p>
        </w:tc>
        <w:tc>
          <w:tcPr>
            <w:tcW w:w="2295" w:type="dxa"/>
          </w:tcPr>
          <w:p w14:paraId="1A068F1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对应记录删除，表格实时更新</w:t>
            </w:r>
          </w:p>
        </w:tc>
        <w:tc>
          <w:tcPr>
            <w:tcW w:w="1161" w:type="dxa"/>
          </w:tcPr>
          <w:p w14:paraId="08AC08A7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5DFE0A7D" w14:textId="77777777" w:rsidTr="00CD67C0">
        <w:tc>
          <w:tcPr>
            <w:tcW w:w="1668" w:type="dxa"/>
          </w:tcPr>
          <w:p w14:paraId="57CAF4BA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删除视频识别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记录测试</w:t>
            </w:r>
          </w:p>
        </w:tc>
        <w:tc>
          <w:tcPr>
            <w:tcW w:w="1417" w:type="dxa"/>
          </w:tcPr>
          <w:p w14:paraId="201B73F7" w14:textId="5B7856EF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通用</w:t>
            </w:r>
          </w:p>
        </w:tc>
        <w:tc>
          <w:tcPr>
            <w:tcW w:w="2099" w:type="dxa"/>
          </w:tcPr>
          <w:p w14:paraId="583C8FE3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在视频识别记录表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中点击删除按钮</w:t>
            </w:r>
          </w:p>
        </w:tc>
        <w:tc>
          <w:tcPr>
            <w:tcW w:w="2295" w:type="dxa"/>
          </w:tcPr>
          <w:p w14:paraId="2668EA6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对应记录删除，表格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实时更新</w:t>
            </w:r>
          </w:p>
        </w:tc>
        <w:tc>
          <w:tcPr>
            <w:tcW w:w="1161" w:type="dxa"/>
          </w:tcPr>
          <w:p w14:paraId="21F563B0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测试通过</w:t>
            </w:r>
          </w:p>
        </w:tc>
      </w:tr>
      <w:tr w:rsidR="00AB5966" w:rsidRPr="00CD67C0" w14:paraId="131DF70D" w14:textId="77777777" w:rsidTr="00CD67C0">
        <w:tc>
          <w:tcPr>
            <w:tcW w:w="1668" w:type="dxa"/>
          </w:tcPr>
          <w:p w14:paraId="75E5360C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删除摄像识别记录测试</w:t>
            </w:r>
          </w:p>
        </w:tc>
        <w:tc>
          <w:tcPr>
            <w:tcW w:w="1417" w:type="dxa"/>
          </w:tcPr>
          <w:p w14:paraId="755765FD" w14:textId="0A231B40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34F0900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在摄像记录表中点击删除按钮</w:t>
            </w:r>
          </w:p>
        </w:tc>
        <w:tc>
          <w:tcPr>
            <w:tcW w:w="2295" w:type="dxa"/>
          </w:tcPr>
          <w:p w14:paraId="0BD20C6D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对应记录删除，表格实时更新</w:t>
            </w:r>
          </w:p>
        </w:tc>
        <w:tc>
          <w:tcPr>
            <w:tcW w:w="1161" w:type="dxa"/>
          </w:tcPr>
          <w:p w14:paraId="143367B3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3949497A" w14:textId="77777777" w:rsidTr="00CD67C0">
        <w:tc>
          <w:tcPr>
            <w:tcW w:w="1668" w:type="dxa"/>
          </w:tcPr>
          <w:p w14:paraId="7F9B69F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更改个人账户信息测试</w:t>
            </w:r>
          </w:p>
        </w:tc>
        <w:tc>
          <w:tcPr>
            <w:tcW w:w="1417" w:type="dxa"/>
          </w:tcPr>
          <w:p w14:paraId="083D0412" w14:textId="462A2CD6" w:rsidR="00AB5966" w:rsidRPr="00CD67C0" w:rsidRDefault="00CD67C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通用</w:t>
            </w:r>
          </w:p>
        </w:tc>
        <w:tc>
          <w:tcPr>
            <w:tcW w:w="2099" w:type="dxa"/>
          </w:tcPr>
          <w:p w14:paraId="27D1EA33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进入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个人信息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页面修改信息后保存</w:t>
            </w:r>
          </w:p>
        </w:tc>
        <w:tc>
          <w:tcPr>
            <w:tcW w:w="2295" w:type="dxa"/>
          </w:tcPr>
          <w:p w14:paraId="3B128131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修改成功，提示更新完成</w:t>
            </w:r>
          </w:p>
        </w:tc>
        <w:tc>
          <w:tcPr>
            <w:tcW w:w="1161" w:type="dxa"/>
          </w:tcPr>
          <w:p w14:paraId="4FF30666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3FA8AF51" w14:textId="77777777" w:rsidTr="00CD67C0">
        <w:tc>
          <w:tcPr>
            <w:tcW w:w="1668" w:type="dxa"/>
          </w:tcPr>
          <w:p w14:paraId="4B949FAB" w14:textId="3C6DA892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添加用户测试</w:t>
            </w:r>
          </w:p>
        </w:tc>
        <w:tc>
          <w:tcPr>
            <w:tcW w:w="1417" w:type="dxa"/>
          </w:tcPr>
          <w:p w14:paraId="1FBE2E80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</w:t>
            </w:r>
          </w:p>
        </w:tc>
        <w:tc>
          <w:tcPr>
            <w:tcW w:w="2099" w:type="dxa"/>
          </w:tcPr>
          <w:p w14:paraId="5E0AB3FF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在用户管理页点击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“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新增用户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”</w:t>
            </w: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，填写表单并提交</w:t>
            </w:r>
          </w:p>
        </w:tc>
        <w:tc>
          <w:tcPr>
            <w:tcW w:w="2295" w:type="dxa"/>
          </w:tcPr>
          <w:p w14:paraId="5BA8331F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用户添加成功，表格更新</w:t>
            </w:r>
          </w:p>
        </w:tc>
        <w:tc>
          <w:tcPr>
            <w:tcW w:w="1161" w:type="dxa"/>
          </w:tcPr>
          <w:p w14:paraId="5EBE2545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73E7734A" w14:textId="77777777" w:rsidTr="00CD67C0">
        <w:tc>
          <w:tcPr>
            <w:tcW w:w="1668" w:type="dxa"/>
          </w:tcPr>
          <w:p w14:paraId="455A9BCE" w14:textId="55E8CF51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删除用户测试</w:t>
            </w:r>
          </w:p>
        </w:tc>
        <w:tc>
          <w:tcPr>
            <w:tcW w:w="1417" w:type="dxa"/>
          </w:tcPr>
          <w:p w14:paraId="4017FE76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</w:t>
            </w:r>
          </w:p>
        </w:tc>
        <w:tc>
          <w:tcPr>
            <w:tcW w:w="2099" w:type="dxa"/>
          </w:tcPr>
          <w:p w14:paraId="7389B96C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在用户管理表格中点击删除图标</w:t>
            </w:r>
          </w:p>
        </w:tc>
        <w:tc>
          <w:tcPr>
            <w:tcW w:w="2295" w:type="dxa"/>
          </w:tcPr>
          <w:p w14:paraId="059B6C28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用户删除成功，表格实时更新</w:t>
            </w:r>
          </w:p>
        </w:tc>
        <w:tc>
          <w:tcPr>
            <w:tcW w:w="1161" w:type="dxa"/>
          </w:tcPr>
          <w:p w14:paraId="36910131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tr w:rsidR="00AB5966" w:rsidRPr="00CD67C0" w14:paraId="76941566" w14:textId="77777777" w:rsidTr="00CD67C0">
        <w:tc>
          <w:tcPr>
            <w:tcW w:w="1668" w:type="dxa"/>
          </w:tcPr>
          <w:p w14:paraId="113ECA75" w14:textId="5F662DF1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修改用户测试</w:t>
            </w:r>
          </w:p>
        </w:tc>
        <w:tc>
          <w:tcPr>
            <w:tcW w:w="1417" w:type="dxa"/>
          </w:tcPr>
          <w:p w14:paraId="30E9A5A0" w14:textId="77777777" w:rsidR="00AB5966" w:rsidRPr="00CD67C0" w:rsidRDefault="00000000" w:rsidP="00CD67C0">
            <w:pPr>
              <w:widowControl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管理员</w:t>
            </w:r>
          </w:p>
        </w:tc>
        <w:tc>
          <w:tcPr>
            <w:tcW w:w="2099" w:type="dxa"/>
          </w:tcPr>
          <w:p w14:paraId="0E83AAAB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在用户管理页点击编辑按钮修改信息</w:t>
            </w:r>
          </w:p>
        </w:tc>
        <w:tc>
          <w:tcPr>
            <w:tcW w:w="2295" w:type="dxa"/>
          </w:tcPr>
          <w:p w14:paraId="6C3716CB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用户信息更新成功，提示修改完成</w:t>
            </w:r>
          </w:p>
        </w:tc>
        <w:tc>
          <w:tcPr>
            <w:tcW w:w="1161" w:type="dxa"/>
          </w:tcPr>
          <w:p w14:paraId="18725E30" w14:textId="77777777" w:rsidR="00AB5966" w:rsidRPr="00CD67C0" w:rsidRDefault="00000000" w:rsidP="00CD67C0">
            <w:pPr>
              <w:widowControl w:val="0"/>
              <w:spacing w:line="288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CD67C0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eastAsia="zh-CN"/>
              </w:rPr>
              <w:t>测试通过</w:t>
            </w:r>
          </w:p>
        </w:tc>
      </w:tr>
      <w:bookmarkEnd w:id="0"/>
    </w:tbl>
    <w:p w14:paraId="2A05F293" w14:textId="77777777" w:rsidR="00D8180E" w:rsidRDefault="00D8180E"/>
    <w:sectPr w:rsidR="00D818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632159">
    <w:abstractNumId w:val="8"/>
  </w:num>
  <w:num w:numId="2" w16cid:durableId="2108847716">
    <w:abstractNumId w:val="6"/>
  </w:num>
  <w:num w:numId="3" w16cid:durableId="1568764075">
    <w:abstractNumId w:val="5"/>
  </w:num>
  <w:num w:numId="4" w16cid:durableId="770009591">
    <w:abstractNumId w:val="4"/>
  </w:num>
  <w:num w:numId="5" w16cid:durableId="329675856">
    <w:abstractNumId w:val="7"/>
  </w:num>
  <w:num w:numId="6" w16cid:durableId="489489463">
    <w:abstractNumId w:val="3"/>
  </w:num>
  <w:num w:numId="7" w16cid:durableId="2117210657">
    <w:abstractNumId w:val="2"/>
  </w:num>
  <w:num w:numId="8" w16cid:durableId="15615575">
    <w:abstractNumId w:val="1"/>
  </w:num>
  <w:num w:numId="9" w16cid:durableId="15373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7E0"/>
    <w:rsid w:val="00945B8F"/>
    <w:rsid w:val="00AA1D8D"/>
    <w:rsid w:val="00AB5966"/>
    <w:rsid w:val="00B47730"/>
    <w:rsid w:val="00CB0664"/>
    <w:rsid w:val="00CD67C0"/>
    <w:rsid w:val="00D818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7F92E"/>
  <w14:defaultImageDpi w14:val="300"/>
  <w15:docId w15:val="{00F5AB5C-6966-4D8E-A7E3-F8FB2E8F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dream lucid</cp:lastModifiedBy>
  <cp:revision>2</cp:revision>
  <dcterms:created xsi:type="dcterms:W3CDTF">2013-12-23T23:15:00Z</dcterms:created>
  <dcterms:modified xsi:type="dcterms:W3CDTF">2025-05-09T12:02:00Z</dcterms:modified>
  <cp:category/>
</cp:coreProperties>
</file>